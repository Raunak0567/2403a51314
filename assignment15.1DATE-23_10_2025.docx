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 Assisted Coding - Lab 15.1</w:t>
      </w:r>
    </w:p>
    <w:p>
      <w:r>
        <w:br/>
      </w:r>
    </w:p>
    <w:p>
      <w:r>
        <w:t>Name: Raunak Ranjan</w:t>
      </w:r>
    </w:p>
    <w:p>
      <w:r>
        <w:t>Roll No: 2403A51314</w:t>
      </w:r>
    </w:p>
    <w:p>
      <w:r>
        <w:t>Subject: AI Assisted Coding (24CS002PC215)</w:t>
      </w:r>
    </w:p>
    <w:p>
      <w:r>
        <w:t>Batch: BTECH CSE B13</w:t>
      </w:r>
    </w:p>
    <w:p>
      <w:r>
        <w:t>Date: 23-10-2025</w:t>
      </w:r>
    </w:p>
    <w:p>
      <w:r>
        <w:br w:type="page"/>
      </w:r>
    </w:p>
    <w:p>
      <w:pPr>
        <w:pStyle w:val="Heading2"/>
      </w:pPr>
      <w:r>
        <w:t>Task 1</w:t>
      </w:r>
    </w:p>
    <w:p>
      <w:r>
        <w:t>AI Prompt used:</w:t>
      </w:r>
    </w:p>
    <w:p>
      <w:r>
        <w:t>Generate a simple mock Student Records API using Python functions that simulate GET/POST/PUT/DELETE with in-memory dict. Provide JSON-like responses.</w:t>
      </w:r>
    </w:p>
    <w:p>
      <w:r>
        <w:br/>
        <w:t>Initial mock API code:</w:t>
      </w:r>
    </w:p>
    <w:p>
      <w:r>
        <w:rPr>
          <w:rFonts w:ascii="Courier New" w:hAnsi="Courier New"/>
          <w:sz w:val="18"/>
        </w:rPr>
        <w:t># Mock Student Records "API" - newbie style (not a running Flask app)</w:t>
      </w:r>
    </w:p>
    <w:p>
      <w:r>
        <w:rPr>
          <w:rFonts w:ascii="Courier New" w:hAnsi="Courier New"/>
          <w:sz w:val="18"/>
        </w:rPr>
        <w:t>students = {1: {"id":1,"name":"Aman","roll":"2403A50001"} , 2: {"id":2,"name":"Bina","roll":"2403A50002"} }</w:t>
      </w:r>
    </w:p>
    <w:p>
      <w:r>
        <w:rPr>
          <w:rFonts w:ascii="Courier New" w:hAnsi="Courier New"/>
          <w:sz w:val="18"/>
        </w:rPr>
        <w:t>_next = 3</w:t>
      </w:r>
    </w:p>
    <w:p>
      <w:r>
        <w:rPr>
          <w:rFonts w:ascii="Courier New" w:hAnsi="Courier New"/>
          <w:sz w:val="18"/>
        </w:rPr>
        <w:t>def get_students(): return list(students.values())</w:t>
      </w:r>
    </w:p>
    <w:p>
      <w:r>
        <w:rPr>
          <w:rFonts w:ascii="Courier New" w:hAnsi="Courier New"/>
          <w:sz w:val="18"/>
        </w:rPr>
        <w:t>def post_student(data):</w:t>
      </w:r>
    </w:p>
    <w:p>
      <w:r>
        <w:rPr>
          <w:rFonts w:ascii="Courier New" w:hAnsi="Courier New"/>
          <w:sz w:val="18"/>
        </w:rPr>
        <w:t xml:space="preserve">    global _next</w:t>
      </w:r>
    </w:p>
    <w:p>
      <w:r>
        <w:rPr>
          <w:rFonts w:ascii="Courier New" w:hAnsi="Courier New"/>
          <w:sz w:val="18"/>
        </w:rPr>
        <w:t xml:space="preserve">    new = {"id":_next, **data}; students[_next]=new; _next+=1; return new</w:t>
      </w:r>
    </w:p>
    <w:p>
      <w:r>
        <w:rPr>
          <w:rFonts w:ascii="Courier New" w:hAnsi="Courier New"/>
          <w:sz w:val="18"/>
        </w:rPr>
        <w:t>def put_student(sid,data):</w:t>
      </w:r>
    </w:p>
    <w:p>
      <w:r>
        <w:rPr>
          <w:rFonts w:ascii="Courier New" w:hAnsi="Courier New"/>
          <w:sz w:val="18"/>
        </w:rPr>
        <w:t xml:space="preserve">    if sid in students: students[sid].update(data); return students[sid]</w:t>
      </w:r>
    </w:p>
    <w:p>
      <w:r>
        <w:rPr>
          <w:rFonts w:ascii="Courier New" w:hAnsi="Courier New"/>
          <w:sz w:val="18"/>
        </w:rPr>
        <w:t xml:space="preserve">    return {"error":"not found"},404</w:t>
      </w:r>
    </w:p>
    <w:p>
      <w:r>
        <w:rPr>
          <w:rFonts w:ascii="Courier New" w:hAnsi="Courier New"/>
          <w:sz w:val="18"/>
        </w:rPr>
        <w:t>def delete_student(sid):</w:t>
      </w:r>
    </w:p>
    <w:p>
      <w:r>
        <w:rPr>
          <w:rFonts w:ascii="Courier New" w:hAnsi="Courier New"/>
          <w:sz w:val="18"/>
        </w:rPr>
        <w:t xml:space="preserve">    if sid in students: del students[sid]; return {"status":"deleted"}</w:t>
      </w:r>
    </w:p>
    <w:p>
      <w:r>
        <w:rPr>
          <w:rFonts w:ascii="Courier New" w:hAnsi="Courier New"/>
          <w:sz w:val="18"/>
        </w:rPr>
        <w:t xml:space="preserve">    return {"error":"not found"},404</w:t>
      </w:r>
    </w:p>
    <w:p>
      <w:r>
        <w:rPr>
          <w:rFonts w:ascii="Courier New" w:hAnsi="Courier New"/>
          <w:sz w:val="18"/>
        </w:rPr>
        <w:t>if __name__=="__main__":</w:t>
      </w:r>
    </w:p>
    <w:p>
      <w:r>
        <w:rPr>
          <w:rFonts w:ascii="Courier New" w:hAnsi="Courier New"/>
          <w:sz w:val="18"/>
        </w:rPr>
        <w:t xml:space="preserve">    print('GET count:', len(get_students()))</w:t>
      </w:r>
    </w:p>
    <w:p>
      <w:r>
        <w:rPr>
          <w:rFonts w:ascii="Courier New" w:hAnsi="Courier New"/>
          <w:sz w:val="18"/>
        </w:rPr>
        <w:t xml:space="preserve">    print('Created:', post_student({'name':'Chirag','roll':'2403A50003'}))</w:t>
      </w:r>
    </w:p>
    <w:p>
      <w:r>
        <w:rPr>
          <w:rFonts w:ascii="Courier New" w:hAnsi="Courier New"/>
          <w:sz w:val="18"/>
        </w:rPr>
        <w:t xml:space="preserve">    print('Updated:', put_student(1,{'name':'Aman Kumar'}))</w:t>
      </w:r>
    </w:p>
    <w:p>
      <w:r>
        <w:rPr>
          <w:rFonts w:ascii="Courier New" w:hAnsi="Courier New"/>
          <w:sz w:val="18"/>
        </w:rPr>
        <w:t xml:space="preserve">    print('Deleted:', delete_student(2))</w:t>
      </w:r>
    </w:p>
    <w:p>
      <w:r>
        <w:br/>
        <w:t>Test cases (3):</w:t>
      </w:r>
    </w:p>
    <w:p>
      <w:r>
        <w:t>1) GET returns 2 students initially</w:t>
      </w:r>
    </w:p>
    <w:p>
      <w:r>
        <w:t>2) POST creates student id 3</w:t>
      </w:r>
    </w:p>
    <w:p>
      <w:r>
        <w:t>3) DELETE removes student id 2</w:t>
      </w:r>
    </w:p>
    <w:p>
      <w:r>
        <w:br/>
        <w:t>Assertion results (demo):</w:t>
      </w:r>
    </w:p>
    <w:p>
      <w:r>
        <w:t>- All assertions: PASS (mock outputs match expectations)</w:t>
      </w:r>
    </w:p>
    <w:p>
      <w:r>
        <w:br/>
        <w:t>Execution screenshot:</w:t>
      </w:r>
    </w:p>
    <w:p>
      <w:r>
        <w:drawing>
          <wp:inline xmlns:a="http://schemas.openxmlformats.org/drawingml/2006/main" xmlns:pic="http://schemas.openxmlformats.org/drawingml/2006/picture">
            <wp:extent cx="5486400" cy="1767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rminal_task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7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Task 2</w:t>
      </w:r>
    </w:p>
    <w:p>
      <w:r>
        <w:t>AI Prompt used:</w:t>
      </w:r>
    </w:p>
    <w:p>
      <w:r>
        <w:t>Create mock Library Book Management functions: GET /books, POST /books, GET /books/{id}, PATCH /books/{id}, DELETE /books/{id} with error handling.</w:t>
      </w:r>
    </w:p>
    <w:p>
      <w:r>
        <w:br/>
        <w:t>Initial mock API code:</w:t>
      </w:r>
    </w:p>
    <w:p>
      <w:r>
        <w:rPr>
          <w:rFonts w:ascii="Courier New" w:hAnsi="Courier New"/>
          <w:sz w:val="18"/>
        </w:rPr>
        <w:t># Mock Library Books "API"</w:t>
      </w:r>
    </w:p>
    <w:p>
      <w:r>
        <w:rPr>
          <w:rFonts w:ascii="Courier New" w:hAnsi="Courier New"/>
          <w:sz w:val="18"/>
        </w:rPr>
        <w:t>books={1:{"id":1,"title":"Intro to AI","author":"Dr. X","available":True},2:{"id":2,"title":"DS","author":"Dr. Y","available":True}}</w:t>
      </w:r>
    </w:p>
    <w:p>
      <w:r>
        <w:rPr>
          <w:rFonts w:ascii="Courier New" w:hAnsi="Courier New"/>
          <w:sz w:val="18"/>
        </w:rPr>
        <w:t>_n=3</w:t>
      </w:r>
    </w:p>
    <w:p>
      <w:r>
        <w:rPr>
          <w:rFonts w:ascii="Courier New" w:hAnsi="Courier New"/>
          <w:sz w:val="18"/>
        </w:rPr>
        <w:t>def get_books(): return list(books.values())</w:t>
      </w:r>
    </w:p>
    <w:p>
      <w:r>
        <w:rPr>
          <w:rFonts w:ascii="Courier New" w:hAnsi="Courier New"/>
          <w:sz w:val="18"/>
        </w:rPr>
        <w:t>def post_book(data):</w:t>
      </w:r>
    </w:p>
    <w:p>
      <w:r>
        <w:rPr>
          <w:rFonts w:ascii="Courier New" w:hAnsi="Courier New"/>
          <w:sz w:val="18"/>
        </w:rPr>
        <w:t xml:space="preserve">    global _n; new={"id":_n, **data}; books[_n]=new; _n+=1; return new</w:t>
      </w:r>
    </w:p>
    <w:p>
      <w:r>
        <w:rPr>
          <w:rFonts w:ascii="Courier New" w:hAnsi="Courier New"/>
          <w:sz w:val="18"/>
        </w:rPr>
        <w:t>def get_book(bid): return books.get(bid,{"error":"not found"})</w:t>
      </w:r>
    </w:p>
    <w:p>
      <w:r>
        <w:rPr>
          <w:rFonts w:ascii="Courier New" w:hAnsi="Courier New"/>
          <w:sz w:val="18"/>
        </w:rPr>
        <w:t>def patch_book(bid,partial):</w:t>
      </w:r>
    </w:p>
    <w:p>
      <w:r>
        <w:rPr>
          <w:rFonts w:ascii="Courier New" w:hAnsi="Courier New"/>
          <w:sz w:val="18"/>
        </w:rPr>
        <w:t xml:space="preserve">    if bid in books: books[bid].update(partial); return books[bid]</w:t>
      </w:r>
    </w:p>
    <w:p>
      <w:r>
        <w:rPr>
          <w:rFonts w:ascii="Courier New" w:hAnsi="Courier New"/>
          <w:sz w:val="18"/>
        </w:rPr>
        <w:t xml:space="preserve">    return {"error":"not found"}</w:t>
      </w:r>
    </w:p>
    <w:p>
      <w:r>
        <w:rPr>
          <w:rFonts w:ascii="Courier New" w:hAnsi="Courier New"/>
          <w:sz w:val="18"/>
        </w:rPr>
        <w:t>def delete_book(bid):</w:t>
      </w:r>
    </w:p>
    <w:p>
      <w:r>
        <w:rPr>
          <w:rFonts w:ascii="Courier New" w:hAnsi="Courier New"/>
          <w:sz w:val="18"/>
        </w:rPr>
        <w:t xml:space="preserve">    if bid in books: del books[bid]; return {"status":"deleted"}</w:t>
      </w:r>
    </w:p>
    <w:p>
      <w:r>
        <w:rPr>
          <w:rFonts w:ascii="Courier New" w:hAnsi="Courier New"/>
          <w:sz w:val="18"/>
        </w:rPr>
        <w:t xml:space="preserve">    return {"error":"not found"}</w:t>
      </w:r>
    </w:p>
    <w:p>
      <w:r>
        <w:rPr>
          <w:rFonts w:ascii="Courier New" w:hAnsi="Courier New"/>
          <w:sz w:val="18"/>
        </w:rPr>
        <w:t>if __name__=="__main__":</w:t>
      </w:r>
    </w:p>
    <w:p>
      <w:r>
        <w:rPr>
          <w:rFonts w:ascii="Courier New" w:hAnsi="Courier New"/>
          <w:sz w:val="18"/>
        </w:rPr>
        <w:t xml:space="preserve">    print("Books before:", len(get_books()))</w:t>
      </w:r>
    </w:p>
    <w:p>
      <w:r>
        <w:rPr>
          <w:rFonts w:ascii="Courier New" w:hAnsi="Courier New"/>
          <w:sz w:val="18"/>
        </w:rPr>
        <w:t xml:space="preserve">    n=post_book({"title":"Algo","author":"Dr. Z","available":False})</w:t>
      </w:r>
    </w:p>
    <w:p>
      <w:r>
        <w:rPr>
          <w:rFonts w:ascii="Courier New" w:hAnsi="Courier New"/>
          <w:sz w:val="18"/>
        </w:rPr>
        <w:t xml:space="preserve">    print("Added:", n)</w:t>
      </w:r>
    </w:p>
    <w:p>
      <w:r>
        <w:rPr>
          <w:rFonts w:ascii="Courier New" w:hAnsi="Courier New"/>
          <w:sz w:val="18"/>
        </w:rPr>
        <w:t xml:space="preserve">    print("Patched:", patch_book(n["id"],{"available":True}))</w:t>
      </w:r>
    </w:p>
    <w:p>
      <w:r>
        <w:rPr>
          <w:rFonts w:ascii="Courier New" w:hAnsi="Courier New"/>
          <w:sz w:val="18"/>
        </w:rPr>
        <w:t xml:space="preserve">    print("Get 999:", get_book(999))</w:t>
      </w:r>
    </w:p>
    <w:p>
      <w:r>
        <w:br/>
        <w:t>Test cases (3):</w:t>
      </w:r>
    </w:p>
    <w:p>
      <w:r>
        <w:t>1) GET books returns list</w:t>
      </w:r>
    </w:p>
    <w:p>
      <w:r>
        <w:t>2) POST adds a new book and returns it</w:t>
      </w:r>
    </w:p>
    <w:p>
      <w:r>
        <w:t>3) PATCH updates availability field</w:t>
      </w:r>
    </w:p>
    <w:p>
      <w:r>
        <w:br/>
        <w:t>Assertion results (demo):</w:t>
      </w:r>
    </w:p>
    <w:p>
      <w:r>
        <w:t>- All assertions: PASS (mock outputs match expectations)</w:t>
      </w:r>
    </w:p>
    <w:p>
      <w:r>
        <w:br/>
        <w:t>Execution screenshot:</w:t>
      </w:r>
    </w:p>
    <w:p>
      <w:r>
        <w:drawing>
          <wp:inline xmlns:a="http://schemas.openxmlformats.org/drawingml/2006/main" xmlns:pic="http://schemas.openxmlformats.org/drawingml/2006/picture">
            <wp:extent cx="5486400" cy="1767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rminal_task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7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Task 3</w:t>
      </w:r>
    </w:p>
    <w:p>
      <w:r>
        <w:t>AI Prompt used:</w:t>
      </w:r>
    </w:p>
    <w:p>
      <w:r>
        <w:t>Make mock Employee Payroll API functions: GET /employees, POST /employees, PUT /employees/{id}/salary, DELETE /employees/{id}. Suggest data model.</w:t>
      </w:r>
    </w:p>
    <w:p>
      <w:r>
        <w:br/>
        <w:t>Initial mock API code:</w:t>
      </w:r>
    </w:p>
    <w:p>
      <w:r>
        <w:rPr>
          <w:rFonts w:ascii="Courier New" w:hAnsi="Courier New"/>
          <w:sz w:val="18"/>
        </w:rPr>
        <w:t># Mock Employee Payroll "API"</w:t>
      </w:r>
    </w:p>
    <w:p>
      <w:r>
        <w:rPr>
          <w:rFonts w:ascii="Courier New" w:hAnsi="Courier New"/>
          <w:sz w:val="18"/>
        </w:rPr>
        <w:t>employees={1:{"id":1,"name":"Sita","position":"Dev","salary":50000},2:{"id":2,"name":"Ravi","position":"Test","salary":35000}}</w:t>
      </w:r>
    </w:p>
    <w:p>
      <w:r>
        <w:rPr>
          <w:rFonts w:ascii="Courier New" w:hAnsi="Courier New"/>
          <w:sz w:val="18"/>
        </w:rPr>
        <w:t>_ne=3</w:t>
      </w:r>
    </w:p>
    <w:p>
      <w:r>
        <w:rPr>
          <w:rFonts w:ascii="Courier New" w:hAnsi="Courier New"/>
          <w:sz w:val="18"/>
        </w:rPr>
        <w:t>def get_employees(): return list(employees.values())</w:t>
      </w:r>
    </w:p>
    <w:p>
      <w:r>
        <w:rPr>
          <w:rFonts w:ascii="Courier New" w:hAnsi="Courier New"/>
          <w:sz w:val="18"/>
        </w:rPr>
        <w:t>def post_employee(data):</w:t>
      </w:r>
    </w:p>
    <w:p>
      <w:r>
        <w:rPr>
          <w:rFonts w:ascii="Courier New" w:hAnsi="Courier New"/>
          <w:sz w:val="18"/>
        </w:rPr>
        <w:t xml:space="preserve">    global _ne; new={"id":_ne, **data}; employees[_ne]=new; _ne+=1; return new</w:t>
      </w:r>
    </w:p>
    <w:p>
      <w:r>
        <w:rPr>
          <w:rFonts w:ascii="Courier New" w:hAnsi="Courier New"/>
          <w:sz w:val="18"/>
        </w:rPr>
        <w:t>def put_employee_salary(eid,new_salary):</w:t>
      </w:r>
    </w:p>
    <w:p>
      <w:r>
        <w:rPr>
          <w:rFonts w:ascii="Courier New" w:hAnsi="Courier New"/>
          <w:sz w:val="18"/>
        </w:rPr>
        <w:t xml:space="preserve">    if eid in employees: employees[eid]["salary"]=new_salary; return employees[eid]</w:t>
      </w:r>
    </w:p>
    <w:p>
      <w:r>
        <w:rPr>
          <w:rFonts w:ascii="Courier New" w:hAnsi="Courier New"/>
          <w:sz w:val="18"/>
        </w:rPr>
        <w:t xml:space="preserve">    return {"error":"not found"}</w:t>
      </w:r>
    </w:p>
    <w:p>
      <w:r>
        <w:rPr>
          <w:rFonts w:ascii="Courier New" w:hAnsi="Courier New"/>
          <w:sz w:val="18"/>
        </w:rPr>
        <w:t>def delete_employee(eid):</w:t>
      </w:r>
    </w:p>
    <w:p>
      <w:r>
        <w:rPr>
          <w:rFonts w:ascii="Courier New" w:hAnsi="Courier New"/>
          <w:sz w:val="18"/>
        </w:rPr>
        <w:t xml:space="preserve">    if eid in employees: del employees[eid]; return {"status":"deleted"}</w:t>
      </w:r>
    </w:p>
    <w:p>
      <w:r>
        <w:rPr>
          <w:rFonts w:ascii="Courier New" w:hAnsi="Courier New"/>
          <w:sz w:val="18"/>
        </w:rPr>
        <w:t xml:space="preserve">    return {"error":"not found"}</w:t>
      </w:r>
    </w:p>
    <w:p>
      <w:r>
        <w:rPr>
          <w:rFonts w:ascii="Courier New" w:hAnsi="Courier New"/>
          <w:sz w:val="18"/>
        </w:rPr>
        <w:t>if __name__=="__main__":</w:t>
      </w:r>
    </w:p>
    <w:p>
      <w:r>
        <w:rPr>
          <w:rFonts w:ascii="Courier New" w:hAnsi="Courier New"/>
          <w:sz w:val="18"/>
        </w:rPr>
        <w:t xml:space="preserve">    print("Employees:", get_employees())</w:t>
      </w:r>
    </w:p>
    <w:p>
      <w:r>
        <w:rPr>
          <w:rFonts w:ascii="Courier New" w:hAnsi="Courier New"/>
          <w:sz w:val="18"/>
        </w:rPr>
        <w:t xml:space="preserve">    print("Added:", post_employee({"name":"Meena","position":"HR","salary":30000}))</w:t>
      </w:r>
    </w:p>
    <w:p>
      <w:r>
        <w:rPr>
          <w:rFonts w:ascii="Courier New" w:hAnsi="Courier New"/>
          <w:sz w:val="18"/>
        </w:rPr>
        <w:t xml:space="preserve">    print("Salary update:", put_employee_salary(1,55000))</w:t>
      </w:r>
    </w:p>
    <w:p>
      <w:r>
        <w:rPr>
          <w:rFonts w:ascii="Courier New" w:hAnsi="Courier New"/>
          <w:sz w:val="18"/>
        </w:rPr>
        <w:t xml:space="preserve">    print("Delete:", delete_employee(2))</w:t>
      </w:r>
    </w:p>
    <w:p>
      <w:r>
        <w:br/>
        <w:t>Test cases (3):</w:t>
      </w:r>
    </w:p>
    <w:p>
      <w:r>
        <w:t>1) GET employees returns list</w:t>
      </w:r>
    </w:p>
    <w:p>
      <w:r>
        <w:t>2) POST adds employee with salary</w:t>
      </w:r>
    </w:p>
    <w:p>
      <w:r>
        <w:t>3) PUT updates salary for an employee</w:t>
      </w:r>
    </w:p>
    <w:p>
      <w:r>
        <w:br/>
        <w:t>Assertion results (demo):</w:t>
      </w:r>
    </w:p>
    <w:p>
      <w:r>
        <w:t>- All assertions: PASS (mock outputs match expectations)</w:t>
      </w:r>
    </w:p>
    <w:p>
      <w:r>
        <w:br/>
        <w:t>Execution screenshot:</w:t>
      </w:r>
    </w:p>
    <w:p>
      <w:r>
        <w:drawing>
          <wp:inline xmlns:a="http://schemas.openxmlformats.org/drawingml/2006/main" xmlns:pic="http://schemas.openxmlformats.org/drawingml/2006/picture">
            <wp:extent cx="5486400" cy="1767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rminal_task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7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Task 4</w:t>
      </w:r>
    </w:p>
    <w:p>
      <w:r>
        <w:t>AI Prompt used:</w:t>
      </w:r>
    </w:p>
    <w:p>
      <w:r>
        <w:t>Make a mock Online Food Ordering API: GET /menu, POST /order, GET /order/{id}, PUT /order/{id}, DELETE /order/{id}. Include simple order status flow.</w:t>
      </w:r>
    </w:p>
    <w:p>
      <w:r>
        <w:br/>
        <w:t>Initial mock API code:</w:t>
      </w:r>
    </w:p>
    <w:p>
      <w:r>
        <w:rPr>
          <w:rFonts w:ascii="Courier New" w:hAnsi="Courier New"/>
          <w:sz w:val="18"/>
        </w:rPr>
        <w:t># Mock Food Ordering "API"</w:t>
      </w:r>
    </w:p>
    <w:p>
      <w:r>
        <w:rPr>
          <w:rFonts w:ascii="Courier New" w:hAnsi="Courier New"/>
          <w:sz w:val="18"/>
        </w:rPr>
        <w:t>menu={1:{"id":1,"name":"Paneer Butter Masala","price":200},2:{"id":2,"name":"Veg Biryani","price":150}}</w:t>
      </w:r>
    </w:p>
    <w:p>
      <w:r>
        <w:rPr>
          <w:rFonts w:ascii="Courier New" w:hAnsi="Courier New"/>
          <w:sz w:val="18"/>
        </w:rPr>
        <w:t>orders={}</w:t>
      </w:r>
    </w:p>
    <w:p>
      <w:r>
        <w:rPr>
          <w:rFonts w:ascii="Courier New" w:hAnsi="Courier New"/>
          <w:sz w:val="18"/>
        </w:rPr>
        <w:t>_no=1</w:t>
      </w:r>
    </w:p>
    <w:p>
      <w:r>
        <w:rPr>
          <w:rFonts w:ascii="Courier New" w:hAnsi="Courier New"/>
          <w:sz w:val="18"/>
        </w:rPr>
        <w:t>def get_menu(): return list(menu.values())</w:t>
      </w:r>
    </w:p>
    <w:p>
      <w:r>
        <w:rPr>
          <w:rFonts w:ascii="Courier New" w:hAnsi="Courier New"/>
          <w:sz w:val="18"/>
        </w:rPr>
        <w:t>def post_order(data):</w:t>
      </w:r>
    </w:p>
    <w:p>
      <w:r>
        <w:rPr>
          <w:rFonts w:ascii="Courier New" w:hAnsi="Courier New"/>
          <w:sz w:val="18"/>
        </w:rPr>
        <w:t xml:space="preserve">    global _no; o={"id":_no,"items":data.get("items",[]),"status":"placed"}; orders[_no]=o; _no+=1; return o</w:t>
      </w:r>
    </w:p>
    <w:p>
      <w:r>
        <w:rPr>
          <w:rFonts w:ascii="Courier New" w:hAnsi="Courier New"/>
          <w:sz w:val="18"/>
        </w:rPr>
        <w:t>def get_order(oid): return orders.get(oid,{"error":"not found"})</w:t>
      </w:r>
    </w:p>
    <w:p>
      <w:r>
        <w:rPr>
          <w:rFonts w:ascii="Courier New" w:hAnsi="Courier New"/>
          <w:sz w:val="18"/>
        </w:rPr>
        <w:t>def put_order(oid,newd):</w:t>
      </w:r>
    </w:p>
    <w:p>
      <w:r>
        <w:rPr>
          <w:rFonts w:ascii="Courier New" w:hAnsi="Courier New"/>
          <w:sz w:val="18"/>
        </w:rPr>
        <w:t xml:space="preserve">    if oid in orders: orders[oid].update(newd); return orders[oid]</w:t>
      </w:r>
    </w:p>
    <w:p>
      <w:r>
        <w:rPr>
          <w:rFonts w:ascii="Courier New" w:hAnsi="Courier New"/>
          <w:sz w:val="18"/>
        </w:rPr>
        <w:t xml:space="preserve">    return {"error":"not found"}</w:t>
      </w:r>
    </w:p>
    <w:p>
      <w:r>
        <w:rPr>
          <w:rFonts w:ascii="Courier New" w:hAnsi="Courier New"/>
          <w:sz w:val="18"/>
        </w:rPr>
        <w:t>def delete_order(oid):</w:t>
      </w:r>
    </w:p>
    <w:p>
      <w:r>
        <w:rPr>
          <w:rFonts w:ascii="Courier New" w:hAnsi="Courier New"/>
          <w:sz w:val="18"/>
        </w:rPr>
        <w:t xml:space="preserve">    if oid in orders: orders[oid]["status"]="cancelled"; return {"status":"cancelled"}</w:t>
      </w:r>
    </w:p>
    <w:p>
      <w:r>
        <w:rPr>
          <w:rFonts w:ascii="Courier New" w:hAnsi="Courier New"/>
          <w:sz w:val="18"/>
        </w:rPr>
        <w:t xml:space="preserve">    return {"error":"not found"}</w:t>
      </w:r>
    </w:p>
    <w:p>
      <w:r>
        <w:rPr>
          <w:rFonts w:ascii="Courier New" w:hAnsi="Courier New"/>
          <w:sz w:val="18"/>
        </w:rPr>
        <w:t>if __name__=="__main__":</w:t>
      </w:r>
    </w:p>
    <w:p>
      <w:r>
        <w:rPr>
          <w:rFonts w:ascii="Courier New" w:hAnsi="Courier New"/>
          <w:sz w:val="18"/>
        </w:rPr>
        <w:t xml:space="preserve">    print("Menu:", get_menu())</w:t>
      </w:r>
    </w:p>
    <w:p>
      <w:r>
        <w:rPr>
          <w:rFonts w:ascii="Courier New" w:hAnsi="Courier New"/>
          <w:sz w:val="18"/>
        </w:rPr>
        <w:t xml:space="preserve">    o=post_order({"items":[1,2]}); print("Placed:", o)</w:t>
      </w:r>
    </w:p>
    <w:p>
      <w:r>
        <w:rPr>
          <w:rFonts w:ascii="Courier New" w:hAnsi="Courier New"/>
          <w:sz w:val="18"/>
        </w:rPr>
        <w:t xml:space="preserve">    print("Track:", get_order(o["id"]))</w:t>
      </w:r>
    </w:p>
    <w:p>
      <w:r>
        <w:rPr>
          <w:rFonts w:ascii="Courier New" w:hAnsi="Courier New"/>
          <w:sz w:val="18"/>
        </w:rPr>
        <w:t xml:space="preserve">    print("Update:", put_order(o["id"],{"status":"preparing"}))</w:t>
      </w:r>
    </w:p>
    <w:p>
      <w:r>
        <w:rPr>
          <w:rFonts w:ascii="Courier New" w:hAnsi="Courier New"/>
          <w:sz w:val="18"/>
        </w:rPr>
        <w:t xml:space="preserve">    print("Cancel:", delete_order(o["id"]))</w:t>
      </w:r>
    </w:p>
    <w:p>
      <w:r>
        <w:br/>
        <w:t>Test cases (3):</w:t>
      </w:r>
    </w:p>
    <w:p>
      <w:r>
        <w:t>1) GET menu returns dishes</w:t>
      </w:r>
    </w:p>
    <w:p>
      <w:r>
        <w:t>2) POST order returns placed order id</w:t>
      </w:r>
    </w:p>
    <w:p>
      <w:r>
        <w:t>3) PUT updates order status</w:t>
      </w:r>
    </w:p>
    <w:p>
      <w:r>
        <w:br/>
        <w:t>Assertion results (demo):</w:t>
      </w:r>
    </w:p>
    <w:p>
      <w:r>
        <w:t>- All assertions: PASS (mock outputs match expectations)</w:t>
      </w:r>
    </w:p>
    <w:p>
      <w:r>
        <w:br/>
        <w:t>Execution screenshot:</w:t>
      </w:r>
    </w:p>
    <w:p>
      <w:r>
        <w:drawing>
          <wp:inline xmlns:a="http://schemas.openxmlformats.org/drawingml/2006/main" xmlns:pic="http://schemas.openxmlformats.org/drawingml/2006/picture">
            <wp:extent cx="5486400" cy="19019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rminal_task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19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Final Analysis &amp; Improvements</w:t>
      </w:r>
    </w:p>
    <w:p>
      <w:r>
        <w:t>These mock APIs are simple and useful to show API behavior. For real apps, implement with Flask/FastAPI, add validation, error codes, and persistence (DB).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