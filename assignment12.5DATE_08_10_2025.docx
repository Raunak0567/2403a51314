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5423" w14:textId="77777777" w:rsidR="00FE2629" w:rsidRDefault="00D57F1B">
      <w:r>
        <w:br/>
      </w:r>
      <w:r>
        <w:br/>
      </w:r>
    </w:p>
    <w:p w14:paraId="75168121" w14:textId="77777777" w:rsidR="00FE2629" w:rsidRDefault="00D57F1B">
      <w:pPr>
        <w:jc w:val="center"/>
      </w:pPr>
      <w:r>
        <w:rPr>
          <w:b/>
          <w:sz w:val="36"/>
        </w:rPr>
        <w:t>Lab 12.5: Algorithms with AI Assistance</w:t>
      </w:r>
      <w:r>
        <w:rPr>
          <w:b/>
          <w:sz w:val="36"/>
        </w:rPr>
        <w:br/>
      </w:r>
      <w:r>
        <w:rPr>
          <w:b/>
          <w:sz w:val="36"/>
        </w:rPr>
        <w:br/>
      </w:r>
    </w:p>
    <w:p w14:paraId="7B64B496" w14:textId="77777777" w:rsidR="00FE2629" w:rsidRDefault="00D57F1B">
      <w:pPr>
        <w:jc w:val="center"/>
      </w:pPr>
      <w:r>
        <w:rPr>
          <w:i/>
        </w:rPr>
        <w:t>AI Assisted Coding - Lab Report</w:t>
      </w:r>
      <w:r>
        <w:rPr>
          <w:i/>
        </w:rPr>
        <w:br/>
      </w:r>
      <w:r>
        <w:rPr>
          <w:i/>
        </w:rPr>
        <w:br/>
      </w:r>
    </w:p>
    <w:p w14:paraId="6170EA62" w14:textId="77777777" w:rsidR="00FE2629" w:rsidRDefault="00D57F1B">
      <w:r>
        <w:t>Name: Raunak Ranjan</w:t>
      </w:r>
    </w:p>
    <w:p w14:paraId="43DC903C" w14:textId="77777777" w:rsidR="00FE2629" w:rsidRDefault="00D57F1B">
      <w:r>
        <w:t>Roll No: 2403A51314</w:t>
      </w:r>
    </w:p>
    <w:p w14:paraId="7F963771" w14:textId="77777777" w:rsidR="00FE2629" w:rsidRDefault="00D57F1B">
      <w:r>
        <w:t>Subject: AI Assisted Coding</w:t>
      </w:r>
    </w:p>
    <w:p w14:paraId="40D9EE99" w14:textId="77777777" w:rsidR="00FE2629" w:rsidRDefault="00D57F1B">
      <w:r>
        <w:t>Batch: BTECH CSE B13</w:t>
      </w:r>
    </w:p>
    <w:p w14:paraId="03A349DD" w14:textId="77777777" w:rsidR="00FE2629" w:rsidRDefault="00D57F1B">
      <w:r>
        <w:t>Date: 08-10-2025</w:t>
      </w:r>
    </w:p>
    <w:p w14:paraId="2A555471" w14:textId="77777777" w:rsidR="00FE2629" w:rsidRDefault="00D57F1B">
      <w:r>
        <w:br w:type="page"/>
      </w:r>
    </w:p>
    <w:p w14:paraId="26952C86" w14:textId="77777777" w:rsidR="00FE2629" w:rsidRDefault="00D57F1B">
      <w:pPr>
        <w:pStyle w:val="Heading1"/>
      </w:pPr>
      <w:r>
        <w:lastRenderedPageBreak/>
        <w:t>Task 1: Sorting Student Records (QuickSort &amp; MergeSort)</w:t>
      </w:r>
    </w:p>
    <w:p w14:paraId="43D9D05E" w14:textId="77777777" w:rsidR="00FE2629" w:rsidRDefault="00D57F1B">
      <w:r>
        <w:t>Code:</w:t>
      </w:r>
    </w:p>
    <w:p w14:paraId="161B8F20" w14:textId="77777777" w:rsidR="00FE2629" w:rsidRDefault="00D57F1B">
      <w:pPr>
        <w:pStyle w:val="IntenseQuote"/>
      </w:pPr>
      <w:r>
        <w:t># task1_sorting.py</w:t>
      </w:r>
      <w:r>
        <w:br/>
        <w:t>import random, time</w:t>
      </w:r>
      <w:r>
        <w:br/>
        <w:t>from typing import List, Dict</w:t>
      </w:r>
      <w:r>
        <w:br/>
      </w:r>
      <w:r>
        <w:br/>
        <w:t>def generate_students(n: int):</w:t>
      </w:r>
      <w:r>
        <w:br/>
        <w:t xml:space="preserve">    students = []</w:t>
      </w:r>
      <w:r>
        <w:br/>
        <w:t xml:space="preserve">    for i in range(n):</w:t>
      </w:r>
      <w:r>
        <w:br/>
        <w:t xml:space="preserve">        name = f"Student_{i:04d}"</w:t>
      </w:r>
      <w:r>
        <w:br/>
        <w:t xml:space="preserve">        roll = f"24CS{random.randint(1000,9999)}"</w:t>
      </w:r>
      <w:r>
        <w:br/>
        <w:t xml:space="preserve">        cgpa = round(random.uniform(5.0, 10.0), 2)</w:t>
      </w:r>
      <w:r>
        <w:br/>
        <w:t xml:space="preserve">        students.append({"name": name, "roll": roll, "cgpa": cgpa})</w:t>
      </w:r>
      <w:r>
        <w:br/>
        <w:t xml:space="preserve">    return students</w:t>
      </w:r>
      <w:r>
        <w:br/>
      </w:r>
      <w:r>
        <w:br/>
        <w:t>def quicksort(arr, low, high):</w:t>
      </w:r>
      <w:r>
        <w:br/>
        <w:t xml:space="preserve">    if low &lt; high:</w:t>
      </w:r>
      <w:r>
        <w:br/>
        <w:t xml:space="preserve">        p = partition(arr, low, high)</w:t>
      </w:r>
      <w:r>
        <w:br/>
        <w:t xml:space="preserve">        quicksort(arr, low, p-1)</w:t>
      </w:r>
      <w:r>
        <w:br/>
        <w:t xml:space="preserve">        quicksort(arr, p+1, high)</w:t>
      </w:r>
      <w:r>
        <w:br/>
      </w:r>
      <w:r>
        <w:br/>
        <w:t>def part</w:t>
      </w:r>
      <w:r>
        <w:t>ition(arr, low, high):</w:t>
      </w:r>
      <w:r>
        <w:br/>
        <w:t xml:space="preserve">    pivot = arr[high]["cgpa"]</w:t>
      </w:r>
      <w:r>
        <w:br/>
        <w:t xml:space="preserve">    i = low - 1</w:t>
      </w:r>
      <w:r>
        <w:br/>
        <w:t xml:space="preserve">    for j in range(low, high):</w:t>
      </w:r>
      <w:r>
        <w:br/>
        <w:t xml:space="preserve">        if arr[j]["cgpa"] &gt;= pivot:</w:t>
      </w:r>
      <w:r>
        <w:br/>
        <w:t xml:space="preserve">            i += 1</w:t>
      </w:r>
      <w:r>
        <w:br/>
        <w:t xml:space="preserve">            arr[i], arr[j] = arr[j], arr[i]</w:t>
      </w:r>
      <w:r>
        <w:br/>
        <w:t xml:space="preserve">    arr[i+1], arr[high] = arr[high], arr[i+1]</w:t>
      </w:r>
      <w:r>
        <w:br/>
        <w:t xml:space="preserve">    return i+1</w:t>
      </w:r>
      <w:r>
        <w:br/>
      </w:r>
      <w:r>
        <w:br/>
        <w:t>def merge_sort(arr):</w:t>
      </w:r>
      <w:r>
        <w:br/>
        <w:t xml:space="preserve">    if len(arr) &lt;= 1:</w:t>
      </w:r>
      <w:r>
        <w:br/>
        <w:t xml:space="preserve">        return arr</w:t>
      </w:r>
      <w:r>
        <w:br/>
        <w:t xml:space="preserve">    mid = len(arr)//2</w:t>
      </w:r>
      <w:r>
        <w:br/>
        <w:t xml:space="preserve">    left = merge_sort(arr[:mid])</w:t>
      </w:r>
      <w:r>
        <w:br/>
        <w:t xml:space="preserve">    right = merge_sort(arr[mid:])</w:t>
      </w:r>
      <w:r>
        <w:br/>
        <w:t xml:space="preserve">    return merge(left, right)</w:t>
      </w:r>
      <w:r>
        <w:br/>
      </w:r>
      <w:r>
        <w:br/>
        <w:t>def merge(left, right):</w:t>
      </w:r>
      <w:r>
        <w:br/>
        <w:t xml:space="preserve">    res = []</w:t>
      </w:r>
      <w:r>
        <w:br/>
        <w:t xml:space="preserve">    i = j = 0</w:t>
      </w:r>
      <w:r>
        <w:br/>
      </w:r>
      <w:r>
        <w:lastRenderedPageBreak/>
        <w:t xml:space="preserve">    while i &lt; len(</w:t>
      </w:r>
      <w:r>
        <w:t>left) and j &lt; len(right):</w:t>
      </w:r>
      <w:r>
        <w:br/>
        <w:t xml:space="preserve">        if left[i]["cgpa"] &gt;= right[j]["cgpa"]:</w:t>
      </w:r>
      <w:r>
        <w:br/>
        <w:t xml:space="preserve">            res.append(left[i]); i += 1</w:t>
      </w:r>
      <w:r>
        <w:br/>
        <w:t xml:space="preserve">        else:</w:t>
      </w:r>
      <w:r>
        <w:br/>
        <w:t xml:space="preserve">            res.append(right[j]); j += 1</w:t>
      </w:r>
      <w:r>
        <w:br/>
        <w:t xml:space="preserve">    res.extend(left[i:]); res.extend(right[j:])</w:t>
      </w:r>
      <w:r>
        <w:br/>
        <w:t xml:space="preserve">    return res</w:t>
      </w:r>
      <w:r>
        <w:br/>
      </w:r>
      <w:r>
        <w:br/>
        <w:t>def compare(n=2000):</w:t>
      </w:r>
      <w:r>
        <w:br/>
        <w:t xml:space="preserve">    students = generate_students(n)</w:t>
      </w:r>
      <w:r>
        <w:br/>
        <w:t xml:space="preserve">    arr1 = students.copy()</w:t>
      </w:r>
      <w:r>
        <w:br/>
        <w:t xml:space="preserve">    arr2 = students.copy()</w:t>
      </w:r>
      <w:r>
        <w:br/>
        <w:t xml:space="preserve">    t0 = time.time(); quicksort(arr1, 0, len(arr1)-1); t1 = time.time()</w:t>
      </w:r>
      <w:r>
        <w:br/>
        <w:t xml:space="preserve">    arr2_sorted = merge_sort(arr2); t2 = time.time()</w:t>
      </w:r>
      <w:r>
        <w:br/>
        <w:t xml:space="preserve">    return (t1-t0, t2-t1, arr1[:10], arr2_s</w:t>
      </w:r>
      <w:r>
        <w:t>orted[:10])</w:t>
      </w:r>
      <w:r>
        <w:br/>
      </w:r>
      <w:r>
        <w:br/>
        <w:t>if __name__ == "__main__":</w:t>
      </w:r>
      <w:r>
        <w:br/>
        <w:t xml:space="preserve">    qtime, mtime, qtop, mtop = compare(2000)</w:t>
      </w:r>
      <w:r>
        <w:br/>
        <w:t xml:space="preserve">    print(f"QuickSort time: {qtime:.4f}s")</w:t>
      </w:r>
      <w:r>
        <w:br/>
        <w:t xml:space="preserve">    print(f"MergeSort time: {mtime:.4f}s")</w:t>
      </w:r>
      <w:r>
        <w:br/>
        <w:t xml:space="preserve">    print("Top 5 (QuickSort):")</w:t>
      </w:r>
      <w:r>
        <w:br/>
        <w:t xml:space="preserve">    for s in qtop[:5]:</w:t>
      </w:r>
      <w:r>
        <w:br/>
        <w:t xml:space="preserve">        print(s)</w:t>
      </w:r>
      <w:r>
        <w:br/>
      </w:r>
    </w:p>
    <w:p w14:paraId="3A4E8475" w14:textId="77777777" w:rsidR="00FE2629" w:rsidRDefault="00D57F1B">
      <w:r>
        <w:t>Execution (sample):</w:t>
      </w:r>
    </w:p>
    <w:p w14:paraId="713C616E" w14:textId="77777777" w:rsidR="00FE2629" w:rsidRDefault="00D57F1B">
      <w:r>
        <w:rPr>
          <w:noProof/>
        </w:rPr>
        <w:drawing>
          <wp:inline distT="0" distB="0" distL="0" distR="0" wp14:anchorId="33F9EA6E" wp14:editId="15A34898">
            <wp:extent cx="5486400" cy="2918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_task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AC80" w14:textId="77777777" w:rsidR="00FE2629" w:rsidRDefault="00D57F1B">
      <w:r>
        <w:lastRenderedPageBreak/>
        <w:br w:type="page"/>
      </w:r>
    </w:p>
    <w:p w14:paraId="2E5087F0" w14:textId="77777777" w:rsidR="00FE2629" w:rsidRDefault="00D57F1B">
      <w:pPr>
        <w:pStyle w:val="Heading1"/>
      </w:pPr>
      <w:r>
        <w:lastRenderedPageBreak/>
        <w:t>Task 2: Optimized Search (Linear, Binary, Hash)</w:t>
      </w:r>
    </w:p>
    <w:p w14:paraId="627BC911" w14:textId="77777777" w:rsidR="00FE2629" w:rsidRDefault="00D57F1B">
      <w:r>
        <w:t>Code:</w:t>
      </w:r>
    </w:p>
    <w:p w14:paraId="41DD8AEF" w14:textId="77777777" w:rsidR="00FE2629" w:rsidRDefault="00D57F1B">
      <w:pPr>
        <w:pStyle w:val="IntenseQuote"/>
      </w:pPr>
      <w:r>
        <w:t># task2_search.py</w:t>
      </w:r>
      <w:r>
        <w:br/>
        <w:t>import csv, time, bisect</w:t>
      </w:r>
      <w:r>
        <w:br/>
        <w:t>def load_dataset(path="library_dataset.csv"):</w:t>
      </w:r>
      <w:r>
        <w:br/>
        <w:t xml:space="preserve">    entries = []</w:t>
      </w:r>
      <w:r>
        <w:br/>
        <w:t xml:space="preserve">    with open(path, newline='') as f:</w:t>
      </w:r>
      <w:r>
        <w:br/>
        <w:t xml:space="preserve">        reader = csv.DictReader(f)</w:t>
      </w:r>
      <w:r>
        <w:br/>
        <w:t xml:space="preserve">        for r in reader:</w:t>
      </w:r>
      <w:r>
        <w:br/>
        <w:t xml:space="preserve">            entries.append({"title": r["title"], "author": r["author"]})</w:t>
      </w:r>
      <w:r>
        <w:br/>
        <w:t xml:space="preserve">    return entries</w:t>
      </w:r>
      <w:r>
        <w:br/>
      </w:r>
      <w:r>
        <w:br/>
        <w:t>def linear_search(entries, keyword):</w:t>
      </w:r>
      <w:r>
        <w:br/>
        <w:t xml:space="preserve">    res=[]</w:t>
      </w:r>
      <w:r>
        <w:br/>
        <w:t xml:space="preserve">    for e in entries:</w:t>
      </w:r>
      <w:r>
        <w:br/>
        <w:t xml:space="preserve">        if keyword.lower() in e["title"].lower() or keyword.lower() in e["author"].lower():</w:t>
      </w:r>
      <w:r>
        <w:br/>
        <w:t xml:space="preserve">            res.append(e)</w:t>
      </w:r>
      <w:r>
        <w:br/>
        <w:t xml:space="preserve">    return res</w:t>
      </w:r>
      <w:r>
        <w:br/>
      </w:r>
      <w:r>
        <w:br/>
        <w:t>def binary_search(entries_so</w:t>
      </w:r>
      <w:r>
        <w:t>rted, keyword):</w:t>
      </w:r>
      <w:r>
        <w:br/>
        <w:t xml:space="preserve">    titles = [e["title"].lower() for e in entries_sorted]</w:t>
      </w:r>
      <w:r>
        <w:br/>
        <w:t xml:space="preserve">    import bisect</w:t>
      </w:r>
      <w:r>
        <w:br/>
        <w:t xml:space="preserve">    i = bisect.bisect_left(titles, keyword.lower())</w:t>
      </w:r>
      <w:r>
        <w:br/>
        <w:t xml:space="preserve">    res=[]</w:t>
      </w:r>
      <w:r>
        <w:br/>
        <w:t xml:space="preserve">    for j in range(max(0,i-3), min(len(titles), i+3)):</w:t>
      </w:r>
      <w:r>
        <w:br/>
        <w:t xml:space="preserve">        if keyword.lower() in titles[j] or keyword.lower() in entries_sorted[j]["author"].lower():</w:t>
      </w:r>
      <w:r>
        <w:br/>
        <w:t xml:space="preserve">            res.append(entries_sorted[j])</w:t>
      </w:r>
      <w:r>
        <w:br/>
        <w:t xml:space="preserve">    return res</w:t>
      </w:r>
      <w:r>
        <w:br/>
      </w:r>
      <w:r>
        <w:br/>
        <w:t>def build_hash(entries):</w:t>
      </w:r>
      <w:r>
        <w:br/>
        <w:t xml:space="preserve">    h={}</w:t>
      </w:r>
      <w:r>
        <w:br/>
        <w:t xml:space="preserve">    for e in entries:</w:t>
      </w:r>
      <w:r>
        <w:br/>
        <w:t xml:space="preserve">        h.setdefault(e["title"].lower(), []).append(e)</w:t>
      </w:r>
      <w:r>
        <w:br/>
        <w:t xml:space="preserve">        h.setdefault(e["author"].l</w:t>
      </w:r>
      <w:r>
        <w:t>ower(), []).append(e)</w:t>
      </w:r>
      <w:r>
        <w:br/>
        <w:t xml:space="preserve">    return h</w:t>
      </w:r>
      <w:r>
        <w:br/>
      </w:r>
      <w:r>
        <w:br/>
        <w:t>if __name__ == "__main__":</w:t>
      </w:r>
      <w:r>
        <w:br/>
        <w:t xml:space="preserve">    entries = load_dataset()</w:t>
      </w:r>
      <w:r>
        <w:br/>
        <w:t xml:space="preserve">    keyword = "Paper Title 42"</w:t>
      </w:r>
      <w:r>
        <w:br/>
        <w:t xml:space="preserve">    import time</w:t>
      </w:r>
      <w:r>
        <w:br/>
      </w:r>
      <w:r>
        <w:lastRenderedPageBreak/>
        <w:t xml:space="preserve">    t0=time.time(); L=linear_search(entries, keyword); t1=time.time()</w:t>
      </w:r>
      <w:r>
        <w:br/>
        <w:t xml:space="preserve">    sorted_entries = sorted(entries, key=lambda x: x["title"])</w:t>
      </w:r>
      <w:r>
        <w:br/>
        <w:t xml:space="preserve">    B=binary_search(sorted_entries, keyword); t2=time.time()</w:t>
      </w:r>
      <w:r>
        <w:br/>
        <w:t xml:space="preserve">    H=build_hash(entries); Hres=H.get(keyword.lower(), []); t3=time.time()</w:t>
      </w:r>
      <w:r>
        <w:br/>
        <w:t xml:space="preserve">    print(f"Linear: {len(L)} matches, {t1-t0:.6f}s")</w:t>
      </w:r>
      <w:r>
        <w:br/>
        <w:t xml:space="preserve">    print(f"Binary-like: {len(B)} matches, {t2-t1:.</w:t>
      </w:r>
      <w:r>
        <w:t>6f}s")</w:t>
      </w:r>
      <w:r>
        <w:br/>
        <w:t xml:space="preserve">    print(f"Hash: {len(Hres)} matches, {t3-t2:.6f}s")</w:t>
      </w:r>
    </w:p>
    <w:p w14:paraId="6B27D308" w14:textId="77777777" w:rsidR="00FE2629" w:rsidRDefault="00D57F1B">
      <w:r>
        <w:t>Execution (sample):</w:t>
      </w:r>
    </w:p>
    <w:p w14:paraId="71D7BC6F" w14:textId="77777777" w:rsidR="00FE2629" w:rsidRDefault="00D57F1B">
      <w:r>
        <w:rPr>
          <w:noProof/>
        </w:rPr>
        <w:drawing>
          <wp:inline distT="0" distB="0" distL="0" distR="0" wp14:anchorId="34249F66" wp14:editId="7C03DE06">
            <wp:extent cx="5486400" cy="2238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_task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E921" w14:textId="77777777" w:rsidR="00FE2629" w:rsidRDefault="00D57F1B">
      <w:r>
        <w:br w:type="page"/>
      </w:r>
    </w:p>
    <w:p w14:paraId="46508C1A" w14:textId="77777777" w:rsidR="00FE2629" w:rsidRDefault="00D57F1B">
      <w:pPr>
        <w:pStyle w:val="Heading1"/>
      </w:pPr>
      <w:r>
        <w:lastRenderedPageBreak/>
        <w:t>Task 3: Route Optimization (Greedy + GA)</w:t>
      </w:r>
    </w:p>
    <w:p w14:paraId="1B1B97B1" w14:textId="77777777" w:rsidR="00FE2629" w:rsidRDefault="00D57F1B">
      <w:r>
        <w:t>Code:</w:t>
      </w:r>
    </w:p>
    <w:p w14:paraId="0C971767" w14:textId="77777777" w:rsidR="00FE2629" w:rsidRDefault="00D57F1B">
      <w:pPr>
        <w:pStyle w:val="IntenseQuote"/>
      </w:pPr>
      <w:r>
        <w:t># task3_route_opt.py</w:t>
      </w:r>
      <w:r>
        <w:br/>
        <w:t>import csv, math, random, time</w:t>
      </w:r>
      <w:r>
        <w:br/>
        <w:t>import matplotlib.pyplot as plt</w:t>
      </w:r>
      <w:r>
        <w:br/>
      </w:r>
      <w:r>
        <w:br/>
        <w:t>def load_coords(path="sensors.csv"):</w:t>
      </w:r>
      <w:r>
        <w:br/>
        <w:t xml:space="preserve">    pts=[]</w:t>
      </w:r>
      <w:r>
        <w:br/>
        <w:t xml:space="preserve">    with open(path,newline='') as f:</w:t>
      </w:r>
      <w:r>
        <w:br/>
        <w:t xml:space="preserve">        reader=csv.DictReader(f)</w:t>
      </w:r>
      <w:r>
        <w:br/>
        <w:t xml:space="preserve">        for r in reader:</w:t>
      </w:r>
      <w:r>
        <w:br/>
        <w:t xml:space="preserve">            pts.append((int(r["id"]), float(r["x"]), float(r["y"])))</w:t>
      </w:r>
      <w:r>
        <w:br/>
        <w:t xml:space="preserve">    return pts</w:t>
      </w:r>
      <w:r>
        <w:br/>
      </w:r>
      <w:r>
        <w:br/>
        <w:t>def dist(a,b):</w:t>
      </w:r>
      <w:r>
        <w:br/>
        <w:t xml:space="preserve">    return math.hypot(a[1]-b[1], a[2]-b[2])</w:t>
      </w:r>
      <w:r>
        <w:br/>
      </w:r>
      <w:r>
        <w:br/>
        <w:t>def total_distance(order, pts):</w:t>
      </w:r>
      <w:r>
        <w:br/>
        <w:t xml:space="preserve">    d=0.0</w:t>
      </w:r>
      <w:r>
        <w:br/>
        <w:t xml:space="preserve">    for i in range(len(order)-1):</w:t>
      </w:r>
      <w:r>
        <w:br/>
        <w:t xml:space="preserve">        d += dist(pts[order[i]], pts[order[i+1]])</w:t>
      </w:r>
      <w:r>
        <w:br/>
        <w:t xml:space="preserve">    d += dist(pts[order[-1]], pts</w:t>
      </w:r>
      <w:r>
        <w:t>[order[0]])</w:t>
      </w:r>
      <w:r>
        <w:br/>
        <w:t xml:space="preserve">    return d</w:t>
      </w:r>
      <w:r>
        <w:br/>
      </w:r>
      <w:r>
        <w:br/>
        <w:t>def greedy_route(pts):</w:t>
      </w:r>
      <w:r>
        <w:br/>
        <w:t xml:space="preserve">    n=len(pts)</w:t>
      </w:r>
      <w:r>
        <w:br/>
        <w:t xml:space="preserve">    visited=[0]</w:t>
      </w:r>
      <w:r>
        <w:br/>
        <w:t xml:space="preserve">    remaining=set(range(1,n))</w:t>
      </w:r>
      <w:r>
        <w:br/>
        <w:t xml:space="preserve">    while remaining:</w:t>
      </w:r>
      <w:r>
        <w:br/>
        <w:t xml:space="preserve">        last = visited[-1]</w:t>
      </w:r>
      <w:r>
        <w:br/>
        <w:t xml:space="preserve">        nextn = min(remaining, key=lambda r: dist(pts[last], pts[r]))</w:t>
      </w:r>
      <w:r>
        <w:br/>
        <w:t xml:space="preserve">        visited.append(nextn)</w:t>
      </w:r>
      <w:r>
        <w:br/>
        <w:t xml:space="preserve">        remaining.remove(nextn)</w:t>
      </w:r>
      <w:r>
        <w:br/>
        <w:t xml:space="preserve">    return visited</w:t>
      </w:r>
      <w:r>
        <w:br/>
      </w:r>
      <w:r>
        <w:br/>
        <w:t>def random_route(n):</w:t>
      </w:r>
      <w:r>
        <w:br/>
        <w:t xml:space="preserve">    r=list(range(n))</w:t>
      </w:r>
      <w:r>
        <w:br/>
        <w:t xml:space="preserve">    random.shuffle(r)</w:t>
      </w:r>
      <w:r>
        <w:br/>
        <w:t xml:space="preserve">    return r</w:t>
      </w:r>
      <w:r>
        <w:br/>
      </w:r>
      <w:r>
        <w:br/>
        <w:t>def crossover(a,b):</w:t>
      </w:r>
      <w:r>
        <w:br/>
        <w:t xml:space="preserve">    n=len(a)</w:t>
      </w:r>
      <w:r>
        <w:br/>
      </w:r>
      <w:r>
        <w:lastRenderedPageBreak/>
        <w:t xml:space="preserve">    start,end = sorted(random.sample(range(n),2))</w:t>
      </w:r>
      <w:r>
        <w:br/>
        <w:t xml:space="preserve">    child = [-1]*n</w:t>
      </w:r>
      <w:r>
        <w:br/>
        <w:t xml:space="preserve">    child[start:end+1]</w:t>
      </w:r>
      <w:r>
        <w:t xml:space="preserve"> = a[start:end+1]</w:t>
      </w:r>
      <w:r>
        <w:br/>
        <w:t xml:space="preserve">    ptr=0</w:t>
      </w:r>
      <w:r>
        <w:br/>
        <w:t xml:space="preserve">    for i in range(n):</w:t>
      </w:r>
      <w:r>
        <w:br/>
        <w:t xml:space="preserve">        if child[i]==-1:</w:t>
      </w:r>
      <w:r>
        <w:br/>
        <w:t xml:space="preserve">            while b[ptr] in child:</w:t>
      </w:r>
      <w:r>
        <w:br/>
        <w:t xml:space="preserve">                ptr+=1</w:t>
      </w:r>
      <w:r>
        <w:br/>
        <w:t xml:space="preserve">            child[i]=b[ptr]</w:t>
      </w:r>
      <w:r>
        <w:br/>
        <w:t xml:space="preserve">    return child</w:t>
      </w:r>
      <w:r>
        <w:br/>
      </w:r>
      <w:r>
        <w:br/>
        <w:t>def mutate(route, prob=0.02):</w:t>
      </w:r>
      <w:r>
        <w:br/>
        <w:t xml:space="preserve">    for i in range(len(route)):</w:t>
      </w:r>
      <w:r>
        <w:br/>
        <w:t xml:space="preserve">        if random.random()&lt;prob:</w:t>
      </w:r>
      <w:r>
        <w:br/>
        <w:t xml:space="preserve">            j=random.randint(0,len(route)-1)</w:t>
      </w:r>
      <w:r>
        <w:br/>
        <w:t xml:space="preserve">            route[i],route[j]=route[j],route[i]</w:t>
      </w:r>
      <w:r>
        <w:br/>
      </w:r>
      <w:r>
        <w:br/>
        <w:t>def ga_optimize(pts, population=40, generations=80):</w:t>
      </w:r>
      <w:r>
        <w:br/>
        <w:t xml:space="preserve">    n=len(pts)</w:t>
      </w:r>
      <w:r>
        <w:br/>
        <w:t xml:space="preserve">    pop=[random_route(n) for _ in range(population)]</w:t>
      </w:r>
      <w:r>
        <w:br/>
        <w:t xml:space="preserve">    best = min(pop, ke</w:t>
      </w:r>
      <w:r>
        <w:t>y=lambda r: total_distance(r, pts))</w:t>
      </w:r>
      <w:r>
        <w:br/>
        <w:t xml:space="preserve">    for g in range(generations):</w:t>
      </w:r>
      <w:r>
        <w:br/>
        <w:t xml:space="preserve">        pop.sort(key=lambda r: total_distance(r, pts))</w:t>
      </w:r>
      <w:r>
        <w:br/>
        <w:t xml:space="preserve">        new_pop = pop[:int(0.2*population)]</w:t>
      </w:r>
      <w:r>
        <w:br/>
        <w:t xml:space="preserve">        while len(new_pop)&lt;population:</w:t>
      </w:r>
      <w:r>
        <w:br/>
        <w:t xml:space="preserve">            a,b = random.choice(pop[:20]), random.choice(pop[:20])</w:t>
      </w:r>
      <w:r>
        <w:br/>
        <w:t xml:space="preserve">            child = crossover(a,b)</w:t>
      </w:r>
      <w:r>
        <w:br/>
        <w:t xml:space="preserve">            mutate(child, prob=0.05)</w:t>
      </w:r>
      <w:r>
        <w:br/>
        <w:t xml:space="preserve">            new_pop.append(child)</w:t>
      </w:r>
      <w:r>
        <w:br/>
        <w:t xml:space="preserve">        pop=new_pop</w:t>
      </w:r>
      <w:r>
        <w:br/>
        <w:t xml:space="preserve">        current_best = min(pop, key=lambda r: total_distance(r, pts))</w:t>
      </w:r>
      <w:r>
        <w:br/>
        <w:t xml:space="preserve">        if total_distance(current_best, pt</w:t>
      </w:r>
      <w:r>
        <w:t>s) &lt; total_distance(best, pts):</w:t>
      </w:r>
      <w:r>
        <w:br/>
        <w:t xml:space="preserve">            best = current_best</w:t>
      </w:r>
      <w:r>
        <w:br/>
        <w:t xml:space="preserve">    return best</w:t>
      </w:r>
      <w:r>
        <w:br/>
      </w:r>
      <w:r>
        <w:br/>
        <w:t>if __name__ == "__main__":</w:t>
      </w:r>
      <w:r>
        <w:br/>
        <w:t xml:space="preserve">    pts = load_coords()</w:t>
      </w:r>
      <w:r>
        <w:br/>
        <w:t xml:space="preserve">    pts_list = [(i,x,y) for (i,x,y) in pts]</w:t>
      </w:r>
      <w:r>
        <w:br/>
        <w:t xml:space="preserve">    g = greedy_route(pts_list)</w:t>
      </w:r>
      <w:r>
        <w:br/>
        <w:t xml:space="preserve">    gd = total_distance(g, pts_list)</w:t>
      </w:r>
      <w:r>
        <w:br/>
        <w:t xml:space="preserve">    start = time.time()</w:t>
      </w:r>
      <w:r>
        <w:br/>
        <w:t xml:space="preserve">    best = ga_optimize(pts_list, population=40, generations=80)</w:t>
      </w:r>
      <w:r>
        <w:br/>
        <w:t xml:space="preserve">    end = time.time()</w:t>
      </w:r>
      <w:r>
        <w:br/>
      </w:r>
      <w:r>
        <w:lastRenderedPageBreak/>
        <w:t xml:space="preserve">    bd = total_distance(best, pts_list)</w:t>
      </w:r>
      <w:r>
        <w:br/>
        <w:t xml:space="preserve">    print(f"Greedy distance: {gd:.2f}")</w:t>
      </w:r>
      <w:r>
        <w:br/>
        <w:t xml:space="preserve">    print(f"GA distance: {bd:.2f} (time {end-start:.2f}s)")</w:t>
      </w:r>
      <w:r>
        <w:br/>
        <w:t xml:space="preserve">    xs_g = [pts_li</w:t>
      </w:r>
      <w:r>
        <w:t>st[i][1] for i in g] + [pts_list[g[0]][1]]</w:t>
      </w:r>
      <w:r>
        <w:br/>
        <w:t xml:space="preserve">    ys_g = [pts_list[i][2] for i in g] + [pts_list[g[0]][2]]</w:t>
      </w:r>
      <w:r>
        <w:br/>
        <w:t xml:space="preserve">    xs_b = [pts_list[i][1] for i in best] + [pts_list[best[0]][1]]</w:t>
      </w:r>
      <w:r>
        <w:br/>
        <w:t xml:space="preserve">    ys_b = [pts_list[i][2] for i in best] + [pts_list[best[0]][2]]</w:t>
      </w:r>
      <w:r>
        <w:br/>
        <w:t xml:space="preserve">    plt.figure(figsize=(6,4))</w:t>
      </w:r>
      <w:r>
        <w:br/>
        <w:t xml:space="preserve">    plt.plot(xs_g, ys_g)</w:t>
      </w:r>
      <w:r>
        <w:br/>
        <w:t xml:space="preserve">    plt.plot(xs_b, ys_b)</w:t>
      </w:r>
      <w:r>
        <w:br/>
        <w:t xml:space="preserve">    plt.title("Greedy vs GA route")</w:t>
      </w:r>
      <w:r>
        <w:br/>
        <w:t xml:space="preserve">    plt.savefig("route_compare.png")</w:t>
      </w:r>
    </w:p>
    <w:p w14:paraId="1B698371" w14:textId="77777777" w:rsidR="00FE2629" w:rsidRDefault="00D57F1B">
      <w:r>
        <w:t>Execution (sample):</w:t>
      </w:r>
    </w:p>
    <w:p w14:paraId="39E4424B" w14:textId="77777777" w:rsidR="00FE2629" w:rsidRDefault="00D57F1B">
      <w:r>
        <w:rPr>
          <w:noProof/>
        </w:rPr>
        <w:drawing>
          <wp:inline distT="0" distB="0" distL="0" distR="0" wp14:anchorId="3B698171" wp14:editId="5997B03B">
            <wp:extent cx="5486400" cy="2481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_task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1296" w14:textId="77777777" w:rsidR="00FE2629" w:rsidRDefault="00D57F1B">
      <w:r>
        <w:br w:type="page"/>
      </w:r>
    </w:p>
    <w:p w14:paraId="3D65C814" w14:textId="77777777" w:rsidR="00FE2629" w:rsidRDefault="00D57F1B">
      <w:pPr>
        <w:pStyle w:val="Heading1"/>
      </w:pPr>
      <w:r>
        <w:lastRenderedPageBreak/>
        <w:t>Task 4: Real-Time Stock Data Sorting &amp; Searching</w:t>
      </w:r>
    </w:p>
    <w:p w14:paraId="04B97AF7" w14:textId="77777777" w:rsidR="00FE2629" w:rsidRDefault="00D57F1B">
      <w:r>
        <w:t>Code:</w:t>
      </w:r>
    </w:p>
    <w:p w14:paraId="5AAF0515" w14:textId="77777777" w:rsidR="00FE2629" w:rsidRDefault="00D57F1B">
      <w:pPr>
        <w:pStyle w:val="IntenseQuote"/>
      </w:pPr>
      <w:r>
        <w:t># task4_stocks.py</w:t>
      </w:r>
      <w:r>
        <w:br/>
        <w:t>import random, heapq, time</w:t>
      </w:r>
      <w:r>
        <w:br/>
        <w:t>def generate_stocks(n=100):</w:t>
      </w:r>
      <w:r>
        <w:br/>
        <w:t xml:space="preserve">    stocks = []</w:t>
      </w:r>
      <w:r>
        <w:br/>
        <w:t xml:space="preserve">    for i in range(n):</w:t>
      </w:r>
      <w:r>
        <w:br/>
        <w:t xml:space="preserve">        sym = f"STK{i:03d}"</w:t>
      </w:r>
      <w:r>
        <w:br/>
        <w:t xml:space="preserve">        openp = round(random.uniform(10,500),2)</w:t>
      </w:r>
      <w:r>
        <w:br/>
      </w:r>
      <w:r>
        <w:t xml:space="preserve">        closep = round(openp * random.uniform(0.9,1.1),2)</w:t>
      </w:r>
      <w:r>
        <w:br/>
        <w:t xml:space="preserve">        stocks.append({"symbol": sym, "open": openp, "close": closep})</w:t>
      </w:r>
      <w:r>
        <w:br/>
        <w:t xml:space="preserve">    return stocks</w:t>
      </w:r>
      <w:r>
        <w:br/>
      </w:r>
      <w:r>
        <w:br/>
        <w:t>def percent_change(s):</w:t>
      </w:r>
      <w:r>
        <w:br/>
        <w:t xml:space="preserve">    return ((s["close"] - s["open"]) / s["open"]) * 100</w:t>
      </w:r>
      <w:r>
        <w:br/>
      </w:r>
      <w:r>
        <w:br/>
        <w:t>if __name__ == "__main__":</w:t>
      </w:r>
      <w:r>
        <w:br/>
        <w:t xml:space="preserve">    stocks = generate_stocks(100)</w:t>
      </w:r>
      <w:r>
        <w:br/>
        <w:t xml:space="preserve">    ranked = sorted(stocks, key=lambda s: percent_change(s), reverse=True)</w:t>
      </w:r>
      <w:r>
        <w:br/>
        <w:t xml:space="preserve">    print("Top 3 gainers:")</w:t>
      </w:r>
      <w:r>
        <w:br/>
        <w:t xml:space="preserve">    for s in ranked[:3]:</w:t>
      </w:r>
      <w:r>
        <w:br/>
        <w:t xml:space="preserve">        print(s["symbol"], f"{percent_change(s):.2f}%")</w:t>
      </w:r>
      <w:r>
        <w:br/>
        <w:t xml:space="preserve">    losers = heapq.nsmallest(3, stocks,</w:t>
      </w:r>
      <w:r>
        <w:t xml:space="preserve"> key=lambda s: percent_change(s))</w:t>
      </w:r>
      <w:r>
        <w:br/>
        <w:t xml:space="preserve">    print("Top 3 losers:")</w:t>
      </w:r>
      <w:r>
        <w:br/>
        <w:t xml:space="preserve">    for s in losers:</w:t>
      </w:r>
      <w:r>
        <w:br/>
        <w:t xml:space="preserve">        print(s["symbol"], f"{percent_change(s):.2f}%")</w:t>
      </w:r>
      <w:r>
        <w:br/>
        <w:t xml:space="preserve">    h = {s["symbol"]: s for s in stocks}</w:t>
      </w:r>
      <w:r>
        <w:br/>
        <w:t xml:space="preserve">    sym = "STK010"</w:t>
      </w:r>
      <w:r>
        <w:br/>
        <w:t xml:space="preserve">    print("Lookup:", sym, h.get(sym))</w:t>
      </w:r>
    </w:p>
    <w:p w14:paraId="0762EF0B" w14:textId="77777777" w:rsidR="00FE2629" w:rsidRDefault="00D57F1B">
      <w:r>
        <w:t>Execution (sample):</w:t>
      </w:r>
    </w:p>
    <w:p w14:paraId="7979287F" w14:textId="77777777" w:rsidR="00FE2629" w:rsidRDefault="00D57F1B">
      <w:r>
        <w:rPr>
          <w:noProof/>
        </w:rPr>
        <w:lastRenderedPageBreak/>
        <w:drawing>
          <wp:inline distT="0" distB="0" distL="0" distR="0" wp14:anchorId="2B509BA8" wp14:editId="4E7035CD">
            <wp:extent cx="5486400" cy="26675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ode_task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967C" w14:textId="77777777" w:rsidR="00FE2629" w:rsidRDefault="00D57F1B">
      <w:r>
        <w:br w:type="page"/>
      </w:r>
    </w:p>
    <w:p w14:paraId="6280E0BF" w14:textId="77777777" w:rsidR="00FE2629" w:rsidRDefault="00D57F1B">
      <w:pPr>
        <w:pStyle w:val="Heading1"/>
      </w:pPr>
      <w:r>
        <w:lastRenderedPageBreak/>
        <w:t>Appendix: Files included</w:t>
      </w:r>
    </w:p>
    <w:p w14:paraId="053AE717" w14:textId="77777777" w:rsidR="00FE2629" w:rsidRDefault="00D57F1B">
      <w:r>
        <w:t>- library_dataset.csv</w:t>
      </w:r>
    </w:p>
    <w:p w14:paraId="3FC01FD1" w14:textId="77777777" w:rsidR="00FE2629" w:rsidRDefault="00D57F1B">
      <w:r>
        <w:t>- sensors.csv</w:t>
      </w:r>
    </w:p>
    <w:p w14:paraId="4891732F" w14:textId="77777777" w:rsidR="00FE2629" w:rsidRDefault="00D57F1B">
      <w:r>
        <w:t>- task1_sorting.py</w:t>
      </w:r>
    </w:p>
    <w:p w14:paraId="0EFCBF40" w14:textId="77777777" w:rsidR="00FE2629" w:rsidRDefault="00D57F1B">
      <w:r>
        <w:t>- task2_search.py</w:t>
      </w:r>
    </w:p>
    <w:p w14:paraId="1141A051" w14:textId="77777777" w:rsidR="00FE2629" w:rsidRDefault="00D57F1B">
      <w:r>
        <w:t>- task3_route_opt.py</w:t>
      </w:r>
    </w:p>
    <w:p w14:paraId="1DB00165" w14:textId="77777777" w:rsidR="00FE2629" w:rsidRDefault="00D57F1B">
      <w:r>
        <w:t>- task4_stocks.py</w:t>
      </w:r>
    </w:p>
    <w:p w14:paraId="04323B7D" w14:textId="77777777" w:rsidR="00FE2629" w:rsidRDefault="00D57F1B">
      <w:r>
        <w:t>- vscode_task1.png</w:t>
      </w:r>
    </w:p>
    <w:p w14:paraId="1620DBF1" w14:textId="77777777" w:rsidR="00FE2629" w:rsidRDefault="00D57F1B">
      <w:r>
        <w:t>- vscode_task2.png</w:t>
      </w:r>
    </w:p>
    <w:p w14:paraId="05A26281" w14:textId="77777777" w:rsidR="00FE2629" w:rsidRDefault="00D57F1B">
      <w:r>
        <w:t>- vscode_task3.png</w:t>
      </w:r>
    </w:p>
    <w:p w14:paraId="41A999F3" w14:textId="77777777" w:rsidR="00FE2629" w:rsidRDefault="00D57F1B">
      <w:r>
        <w:t>- vscode_task4.png</w:t>
      </w:r>
    </w:p>
    <w:p w14:paraId="2283C3C4" w14:textId="77777777" w:rsidR="00FE2629" w:rsidRDefault="00D57F1B">
      <w:r>
        <w:br/>
        <w:t>End of report. Student-style writing, simple explanations.</w:t>
      </w:r>
      <w:r>
        <w:br/>
      </w:r>
    </w:p>
    <w:sectPr w:rsidR="00FE26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611683">
    <w:abstractNumId w:val="8"/>
  </w:num>
  <w:num w:numId="2" w16cid:durableId="1500922473">
    <w:abstractNumId w:val="6"/>
  </w:num>
  <w:num w:numId="3" w16cid:durableId="1809931742">
    <w:abstractNumId w:val="5"/>
  </w:num>
  <w:num w:numId="4" w16cid:durableId="110828151">
    <w:abstractNumId w:val="4"/>
  </w:num>
  <w:num w:numId="5" w16cid:durableId="1848249531">
    <w:abstractNumId w:val="7"/>
  </w:num>
  <w:num w:numId="6" w16cid:durableId="1557084168">
    <w:abstractNumId w:val="3"/>
  </w:num>
  <w:num w:numId="7" w16cid:durableId="1404135568">
    <w:abstractNumId w:val="2"/>
  </w:num>
  <w:num w:numId="8" w16cid:durableId="214856848">
    <w:abstractNumId w:val="1"/>
  </w:num>
  <w:num w:numId="9" w16cid:durableId="56406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722A"/>
    <w:rsid w:val="00AA1D8D"/>
    <w:rsid w:val="00B47730"/>
    <w:rsid w:val="00CB0664"/>
    <w:rsid w:val="00D57F1B"/>
    <w:rsid w:val="00FC693F"/>
    <w:rsid w:val="00FE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F10D3"/>
  <w14:defaultImageDpi w14:val="300"/>
  <w15:docId w15:val="{0A815A58-EC3A-465B-B302-79B14517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Raunak Ranjan</cp:lastModifiedBy>
  <cp:revision>2</cp:revision>
  <dcterms:created xsi:type="dcterms:W3CDTF">2025-10-08T06:15:00Z</dcterms:created>
  <dcterms:modified xsi:type="dcterms:W3CDTF">2025-10-08T06:15:00Z</dcterms:modified>
  <cp:category/>
</cp:coreProperties>
</file>