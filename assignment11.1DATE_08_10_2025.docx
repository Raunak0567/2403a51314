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E85D1" w14:textId="77777777" w:rsidR="00162DAE" w:rsidRDefault="00EB5F2B">
      <w:r>
        <w:br/>
      </w:r>
      <w:r>
        <w:br/>
      </w:r>
    </w:p>
    <w:p w14:paraId="52E079FE" w14:textId="77777777" w:rsidR="00162DAE" w:rsidRDefault="00EB5F2B">
      <w:pPr>
        <w:jc w:val="center"/>
      </w:pPr>
      <w:r>
        <w:rPr>
          <w:b/>
          <w:sz w:val="36"/>
        </w:rPr>
        <w:t>Lab 11.1: Data Structures with AI</w:t>
      </w:r>
      <w:r>
        <w:rPr>
          <w:b/>
          <w:sz w:val="36"/>
        </w:rPr>
        <w:br/>
      </w:r>
      <w:r>
        <w:rPr>
          <w:b/>
          <w:sz w:val="36"/>
        </w:rPr>
        <w:br/>
      </w:r>
    </w:p>
    <w:p w14:paraId="08B4F8AB" w14:textId="77777777" w:rsidR="00162DAE" w:rsidRDefault="00EB5F2B">
      <w:pPr>
        <w:jc w:val="center"/>
      </w:pPr>
      <w:r>
        <w:rPr>
          <w:i/>
        </w:rPr>
        <w:t>AI Assisted Coding - Lab Report</w:t>
      </w:r>
      <w:r>
        <w:rPr>
          <w:i/>
        </w:rPr>
        <w:br/>
      </w:r>
      <w:r>
        <w:rPr>
          <w:i/>
        </w:rPr>
        <w:br/>
      </w:r>
    </w:p>
    <w:p w14:paraId="21B4611C" w14:textId="77777777" w:rsidR="00162DAE" w:rsidRDefault="00EB5F2B">
      <w:r>
        <w:t>Name: Raunak Ranjan</w:t>
      </w:r>
    </w:p>
    <w:p w14:paraId="1FFE305D" w14:textId="77777777" w:rsidR="00162DAE" w:rsidRDefault="00EB5F2B">
      <w:r>
        <w:t>Roll No: 2403A51314</w:t>
      </w:r>
    </w:p>
    <w:p w14:paraId="7592144F" w14:textId="77777777" w:rsidR="00162DAE" w:rsidRDefault="00EB5F2B">
      <w:r>
        <w:t>Subject: AI Assisted Coding</w:t>
      </w:r>
    </w:p>
    <w:p w14:paraId="00220135" w14:textId="77777777" w:rsidR="00162DAE" w:rsidRDefault="00EB5F2B">
      <w:r>
        <w:t>Batch: BTECH CSE B13</w:t>
      </w:r>
    </w:p>
    <w:p w14:paraId="3394EDF3" w14:textId="77777777" w:rsidR="00162DAE" w:rsidRDefault="00EB5F2B">
      <w:r>
        <w:t>Date: 08-10-2025</w:t>
      </w:r>
    </w:p>
    <w:p w14:paraId="737956BF" w14:textId="77777777" w:rsidR="00162DAE" w:rsidRDefault="00EB5F2B">
      <w:r>
        <w:br w:type="page"/>
      </w:r>
    </w:p>
    <w:p w14:paraId="1101D2F4" w14:textId="77777777" w:rsidR="00162DAE" w:rsidRDefault="00EB5F2B">
      <w:pPr>
        <w:pStyle w:val="Heading1"/>
      </w:pPr>
      <w:r>
        <w:lastRenderedPageBreak/>
        <w:t>Task 1</w:t>
      </w:r>
    </w:p>
    <w:p w14:paraId="0E068DF8" w14:textId="77777777" w:rsidR="00162DAE" w:rsidRDefault="00EB5F2B">
      <w:r>
        <w:t>Code:</w:t>
      </w:r>
    </w:p>
    <w:p w14:paraId="2C8126D5" w14:textId="77777777" w:rsidR="00162DAE" w:rsidRDefault="00EB5F2B">
      <w:pPr>
        <w:pStyle w:val="IntenseQuote"/>
      </w:pPr>
      <w:r>
        <w:t># task1_stack.py</w:t>
      </w:r>
      <w:r>
        <w:br/>
        <w:t>class Stack:</w:t>
      </w:r>
      <w:r>
        <w:br/>
      </w:r>
      <w:r>
        <w:t xml:space="preserve">    """Simple LIFO stack"""</w:t>
      </w:r>
      <w:r>
        <w:br/>
        <w:t xml:space="preserve">    def __init__(self):</w:t>
      </w:r>
      <w:r>
        <w:br/>
        <w:t xml:space="preserve">        self._data = []</w:t>
      </w:r>
      <w:r>
        <w:br/>
        <w:t xml:space="preserve">    def push(self, item):</w:t>
      </w:r>
      <w:r>
        <w:br/>
        <w:t xml:space="preserve">        self._data.append(item)</w:t>
      </w:r>
      <w:r>
        <w:br/>
        <w:t xml:space="preserve">    def pop(self):</w:t>
      </w:r>
      <w:r>
        <w:br/>
        <w:t xml:space="preserve">        if not self._data:</w:t>
      </w:r>
      <w:r>
        <w:br/>
        <w:t xml:space="preserve">            raise IndexError("pop from empty stack")</w:t>
      </w:r>
      <w:r>
        <w:br/>
        <w:t xml:space="preserve">        return self._data.pop()</w:t>
      </w:r>
      <w:r>
        <w:br/>
        <w:t xml:space="preserve">    def peek(self):</w:t>
      </w:r>
      <w:r>
        <w:br/>
        <w:t xml:space="preserve">        return None if not self._data else self._data[-1]</w:t>
      </w:r>
      <w:r>
        <w:br/>
        <w:t xml:space="preserve">    def is_empty(self):</w:t>
      </w:r>
      <w:r>
        <w:br/>
        <w:t xml:space="preserve">        return len(self._data) == 0</w:t>
      </w:r>
      <w:r>
        <w:br/>
      </w:r>
      <w:r>
        <w:br/>
        <w:t># Tests</w:t>
      </w:r>
      <w:r>
        <w:br/>
        <w:t>if __name__ == "__main__":</w:t>
      </w:r>
      <w:r>
        <w:br/>
        <w:t xml:space="preserve">    s = Stack()</w:t>
      </w:r>
      <w:r>
        <w:br/>
        <w:t xml:space="preserve">    s.push(1); s.push(2); s.push(3)</w:t>
      </w:r>
      <w:r>
        <w:br/>
        <w:t xml:space="preserve">    assert s.peek() =</w:t>
      </w:r>
      <w:r>
        <w:t>= 3</w:t>
      </w:r>
      <w:r>
        <w:br/>
        <w:t xml:space="preserve">    assert s.pop() == 3</w:t>
      </w:r>
      <w:r>
        <w:br/>
        <w:t xml:space="preserve">    assert not s.is_empty()</w:t>
      </w:r>
      <w:r>
        <w:br/>
        <w:t xml:space="preserve">    assert s.pop() == 2 and s.pop() == 1</w:t>
      </w:r>
      <w:r>
        <w:br/>
        <w:t xml:space="preserve">    try:</w:t>
      </w:r>
      <w:r>
        <w:br/>
        <w:t xml:space="preserve">        s.pop()</w:t>
      </w:r>
      <w:r>
        <w:br/>
        <w:t xml:space="preserve">    except IndexError:</w:t>
      </w:r>
      <w:r>
        <w:br/>
        <w:t xml:space="preserve">        print("Stack tests passed (empty pop raised IndexError)")</w:t>
      </w:r>
      <w:r>
        <w:br/>
        <w:t xml:space="preserve">    else:</w:t>
      </w:r>
      <w:r>
        <w:br/>
        <w:t xml:space="preserve">        print("Stack test failed")</w:t>
      </w:r>
    </w:p>
    <w:p w14:paraId="71BB74A5" w14:textId="77777777" w:rsidR="00162DAE" w:rsidRDefault="00EB5F2B">
      <w:r>
        <w:t>Execution (sample):</w:t>
      </w:r>
    </w:p>
    <w:p w14:paraId="3F76D1C8" w14:textId="77777777" w:rsidR="00162DAE" w:rsidRDefault="00EB5F2B">
      <w:r>
        <w:rPr>
          <w:noProof/>
        </w:rPr>
        <w:drawing>
          <wp:inline distT="0" distB="0" distL="0" distR="0" wp14:anchorId="0B0BF9B6" wp14:editId="65776B72">
            <wp:extent cx="5486400" cy="10533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_stack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B89A" w14:textId="77777777" w:rsidR="00162DAE" w:rsidRDefault="00EB5F2B">
      <w:r>
        <w:br w:type="page"/>
      </w:r>
    </w:p>
    <w:p w14:paraId="4F68C8B5" w14:textId="77777777" w:rsidR="00162DAE" w:rsidRDefault="00EB5F2B">
      <w:pPr>
        <w:pStyle w:val="Heading1"/>
      </w:pPr>
      <w:r>
        <w:lastRenderedPageBreak/>
        <w:t>Task 2</w:t>
      </w:r>
    </w:p>
    <w:p w14:paraId="01E89CA7" w14:textId="77777777" w:rsidR="00162DAE" w:rsidRDefault="00EB5F2B">
      <w:r>
        <w:t>Code:</w:t>
      </w:r>
    </w:p>
    <w:p w14:paraId="53CE5E6D" w14:textId="77777777" w:rsidR="00162DAE" w:rsidRDefault="00EB5F2B">
      <w:pPr>
        <w:pStyle w:val="IntenseQuote"/>
      </w:pPr>
      <w:r>
        <w:t># task2_queue.py</w:t>
      </w:r>
      <w:r>
        <w:br/>
        <w:t>class Queue:</w:t>
      </w:r>
      <w:r>
        <w:br/>
        <w:t xml:space="preserve">    """FIFO queue using list"""</w:t>
      </w:r>
      <w:r>
        <w:br/>
        <w:t xml:space="preserve">    def __init__(self):</w:t>
      </w:r>
      <w:r>
        <w:br/>
        <w:t xml:space="preserve">        self._data = []</w:t>
      </w:r>
      <w:r>
        <w:br/>
        <w:t xml:space="preserve">    def enqueue(self, item):</w:t>
      </w:r>
      <w:r>
        <w:br/>
        <w:t xml:space="preserve">        self._data.append(item)</w:t>
      </w:r>
      <w:r>
        <w:br/>
        <w:t xml:space="preserve">    def dequeue(self):</w:t>
      </w:r>
      <w:r>
        <w:br/>
        <w:t xml:space="preserve">        if not self._data:</w:t>
      </w:r>
      <w:r>
        <w:br/>
        <w:t xml:space="preserve">            raise IndexError("dequeue from empty queue")</w:t>
      </w:r>
      <w:r>
        <w:br/>
        <w:t xml:space="preserve">        return self._data.pop(0)</w:t>
      </w:r>
      <w:r>
        <w:br/>
        <w:t xml:space="preserve">    def peek(self):</w:t>
      </w:r>
      <w:r>
        <w:br/>
        <w:t xml:space="preserve">        return None if not self._data else self._data[0]</w:t>
      </w:r>
      <w:r>
        <w:br/>
        <w:t xml:space="preserve">    def size(self):</w:t>
      </w:r>
      <w:r>
        <w:br/>
        <w:t xml:space="preserve">        return len(self._data)</w:t>
      </w:r>
      <w:r>
        <w:br/>
      </w:r>
      <w:r>
        <w:br/>
        <w:t>if __name__ == "__main__":</w:t>
      </w:r>
      <w:r>
        <w:br/>
        <w:t xml:space="preserve">    q = Queue()</w:t>
      </w:r>
      <w:r>
        <w:br/>
        <w:t xml:space="preserve">    q.enqueue('a'); q.enqueue('b'); q.enqueue</w:t>
      </w:r>
      <w:r>
        <w:t>('c')</w:t>
      </w:r>
      <w:r>
        <w:br/>
        <w:t xml:space="preserve">    assert q.peek() == 'a'</w:t>
      </w:r>
      <w:r>
        <w:br/>
        <w:t xml:space="preserve">    assert q.dequeue() == 'a'</w:t>
      </w:r>
      <w:r>
        <w:br/>
        <w:t xml:space="preserve">    assert q.size() == 2</w:t>
      </w:r>
      <w:r>
        <w:br/>
        <w:t xml:space="preserve">    q.dequeue(); q.dequeue()</w:t>
      </w:r>
      <w:r>
        <w:br/>
        <w:t xml:space="preserve">    try:</w:t>
      </w:r>
      <w:r>
        <w:br/>
        <w:t xml:space="preserve">        q.dequeue()</w:t>
      </w:r>
      <w:r>
        <w:br/>
        <w:t xml:space="preserve">    except IndexError:</w:t>
      </w:r>
      <w:r>
        <w:br/>
        <w:t xml:space="preserve">        print("Queue tests passed (empty dequeue raised IndexError)")</w:t>
      </w:r>
      <w:r>
        <w:br/>
        <w:t xml:space="preserve">    else:</w:t>
      </w:r>
      <w:r>
        <w:br/>
        <w:t xml:space="preserve">        print("Queue test failed")</w:t>
      </w:r>
    </w:p>
    <w:p w14:paraId="2F095870" w14:textId="77777777" w:rsidR="00162DAE" w:rsidRDefault="00EB5F2B">
      <w:r>
        <w:t>Execution (sample):</w:t>
      </w:r>
    </w:p>
    <w:p w14:paraId="14928D31" w14:textId="77777777" w:rsidR="00162DAE" w:rsidRDefault="00EB5F2B">
      <w:r>
        <w:rPr>
          <w:noProof/>
        </w:rPr>
        <w:drawing>
          <wp:inline distT="0" distB="0" distL="0" distR="0" wp14:anchorId="3161D453" wp14:editId="111B3AD0">
            <wp:extent cx="5486400" cy="10533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2_queu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55BC" w14:textId="77777777" w:rsidR="00162DAE" w:rsidRDefault="00EB5F2B">
      <w:r>
        <w:br w:type="page"/>
      </w:r>
    </w:p>
    <w:p w14:paraId="79C8EB54" w14:textId="77777777" w:rsidR="00162DAE" w:rsidRDefault="00EB5F2B">
      <w:pPr>
        <w:pStyle w:val="Heading1"/>
      </w:pPr>
      <w:r>
        <w:lastRenderedPageBreak/>
        <w:t>Task 3</w:t>
      </w:r>
    </w:p>
    <w:p w14:paraId="2BF8F425" w14:textId="77777777" w:rsidR="00162DAE" w:rsidRDefault="00EB5F2B">
      <w:r>
        <w:t>Code:</w:t>
      </w:r>
    </w:p>
    <w:p w14:paraId="08BB0863" w14:textId="77777777" w:rsidR="00162DAE" w:rsidRDefault="00EB5F2B">
      <w:pPr>
        <w:pStyle w:val="IntenseQuote"/>
      </w:pPr>
      <w:r>
        <w:t># task3_linkedlist.py</w:t>
      </w:r>
      <w:r>
        <w:br/>
        <w:t>class Node:</w:t>
      </w:r>
      <w:r>
        <w:br/>
        <w:t xml:space="preserve">    def __init__(self, val):</w:t>
      </w:r>
      <w:r>
        <w:br/>
        <w:t xml:space="preserve">        self.val = val</w:t>
      </w:r>
      <w:r>
        <w:br/>
        <w:t xml:space="preserve">        self.next = None</w:t>
      </w:r>
      <w:r>
        <w:br/>
      </w:r>
      <w:r>
        <w:br/>
        <w:t>class LinkedList:</w:t>
      </w:r>
      <w:r>
        <w:br/>
        <w:t xml:space="preserve">    """Singly linked list with insert at end and display"""</w:t>
      </w:r>
      <w:r>
        <w:br/>
        <w:t xml:space="preserve">    def __init__(self):</w:t>
      </w:r>
      <w:r>
        <w:br/>
        <w:t xml:space="preserve">        self.head = None</w:t>
      </w:r>
      <w:r>
        <w:br/>
        <w:t xml:space="preserve">    def insert(self, val):</w:t>
      </w:r>
      <w:r>
        <w:br/>
        <w:t xml:space="preserve">        node = Node(val)</w:t>
      </w:r>
      <w:r>
        <w:br/>
        <w:t xml:space="preserve">        if not self.head:</w:t>
      </w:r>
      <w:r>
        <w:br/>
        <w:t xml:space="preserve">            self.head = node; return</w:t>
      </w:r>
      <w:r>
        <w:br/>
        <w:t xml:space="preserve">        cur = self.head</w:t>
      </w:r>
      <w:r>
        <w:br/>
        <w:t xml:space="preserve">        while cur.next:</w:t>
      </w:r>
      <w:r>
        <w:br/>
        <w:t xml:space="preserve">            cur = cur.next</w:t>
      </w:r>
      <w:r>
        <w:br/>
        <w:t xml:space="preserve">        cur.next = node</w:t>
      </w:r>
      <w:r>
        <w:br/>
        <w:t xml:space="preserve">    def to_list(self):</w:t>
      </w:r>
      <w:r>
        <w:br/>
        <w:t xml:space="preserve">        res=[]; cur=self.head</w:t>
      </w:r>
      <w:r>
        <w:br/>
        <w:t xml:space="preserve">        while cur:</w:t>
      </w:r>
      <w:r>
        <w:br/>
        <w:t xml:space="preserve">        </w:t>
      </w:r>
      <w:r>
        <w:t xml:space="preserve">    res.append(cur.val); cur=cur.next</w:t>
      </w:r>
      <w:r>
        <w:br/>
        <w:t xml:space="preserve">        return res</w:t>
      </w:r>
      <w:r>
        <w:br/>
      </w:r>
      <w:r>
        <w:br/>
        <w:t>if __name__ == "__main__":</w:t>
      </w:r>
      <w:r>
        <w:br/>
        <w:t xml:space="preserve">    ll = LinkedList()</w:t>
      </w:r>
      <w:r>
        <w:br/>
        <w:t xml:space="preserve">    for i in range(3):</w:t>
      </w:r>
      <w:r>
        <w:br/>
        <w:t xml:space="preserve">        ll.insert(i)</w:t>
      </w:r>
      <w:r>
        <w:br/>
        <w:t xml:space="preserve">    assert ll.to_list() == [0,1,2]</w:t>
      </w:r>
      <w:r>
        <w:br/>
        <w:t xml:space="preserve">    print("LinkedList tests passed")</w:t>
      </w:r>
    </w:p>
    <w:p w14:paraId="0A3D6262" w14:textId="77777777" w:rsidR="00162DAE" w:rsidRDefault="00EB5F2B">
      <w:r>
        <w:t>Execution (sample):</w:t>
      </w:r>
    </w:p>
    <w:p w14:paraId="6FF407B7" w14:textId="77777777" w:rsidR="00162DAE" w:rsidRDefault="00EB5F2B">
      <w:r>
        <w:rPr>
          <w:noProof/>
        </w:rPr>
        <w:drawing>
          <wp:inline distT="0" distB="0" distL="0" distR="0" wp14:anchorId="5CABFC0D" wp14:editId="4CF16B4B">
            <wp:extent cx="5486400" cy="10533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3_linkedlist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E792" w14:textId="77777777" w:rsidR="00162DAE" w:rsidRDefault="00EB5F2B">
      <w:r>
        <w:br w:type="page"/>
      </w:r>
    </w:p>
    <w:p w14:paraId="3F38C20D" w14:textId="77777777" w:rsidR="00162DAE" w:rsidRDefault="00EB5F2B">
      <w:pPr>
        <w:pStyle w:val="Heading1"/>
      </w:pPr>
      <w:r>
        <w:lastRenderedPageBreak/>
        <w:t>Task 4</w:t>
      </w:r>
    </w:p>
    <w:p w14:paraId="7F7949DB" w14:textId="77777777" w:rsidR="00162DAE" w:rsidRDefault="00EB5F2B">
      <w:r>
        <w:t>Code:</w:t>
      </w:r>
    </w:p>
    <w:p w14:paraId="6B134E4B" w14:textId="77777777" w:rsidR="00162DAE" w:rsidRDefault="00EB5F2B">
      <w:pPr>
        <w:pStyle w:val="IntenseQuote"/>
      </w:pPr>
      <w:r>
        <w:t># task4_bst.py</w:t>
      </w:r>
      <w:r>
        <w:br/>
        <w:t>class BSTNode:</w:t>
      </w:r>
      <w:r>
        <w:br/>
        <w:t xml:space="preserve">    def __init__(self, key):</w:t>
      </w:r>
      <w:r>
        <w:br/>
        <w:t xml:space="preserve">        self.key = key</w:t>
      </w:r>
      <w:r>
        <w:br/>
      </w:r>
      <w:r>
        <w:t xml:space="preserve">        self.left = None; self.right = None</w:t>
      </w:r>
      <w:r>
        <w:br/>
      </w:r>
      <w:r>
        <w:br/>
        <w:t>class BST:</w:t>
      </w:r>
      <w:r>
        <w:br/>
        <w:t xml:space="preserve">    def __init__(self):</w:t>
      </w:r>
      <w:r>
        <w:br/>
        <w:t xml:space="preserve">        self.root = None</w:t>
      </w:r>
      <w:r>
        <w:br/>
        <w:t xml:space="preserve">    def insert(self, key):</w:t>
      </w:r>
      <w:r>
        <w:br/>
        <w:t xml:space="preserve">        def _insert(node, key):</w:t>
      </w:r>
      <w:r>
        <w:br/>
        <w:t xml:space="preserve">            if not node: return BSTNode(key)</w:t>
      </w:r>
      <w:r>
        <w:br/>
        <w:t xml:space="preserve">            if key &lt; node.key:</w:t>
      </w:r>
      <w:r>
        <w:br/>
        <w:t xml:space="preserve">                node.left = _insert(node.left, key)</w:t>
      </w:r>
      <w:r>
        <w:br/>
        <w:t xml:space="preserve">            else:</w:t>
      </w:r>
      <w:r>
        <w:br/>
        <w:t xml:space="preserve">                node.right = _insert(node.right, key)</w:t>
      </w:r>
      <w:r>
        <w:br/>
        <w:t xml:space="preserve">            return node</w:t>
      </w:r>
      <w:r>
        <w:br/>
        <w:t xml:space="preserve">        self.root = _insert(self.root, key)</w:t>
      </w:r>
      <w:r>
        <w:br/>
        <w:t xml:space="preserve">    def inorder(self):</w:t>
      </w:r>
      <w:r>
        <w:br/>
        <w:t xml:space="preserve">        res=[]</w:t>
      </w:r>
      <w:r>
        <w:br/>
        <w:t xml:space="preserve">        def _in(node):</w:t>
      </w:r>
      <w:r>
        <w:br/>
        <w:t xml:space="preserve">            if not </w:t>
      </w:r>
      <w:r>
        <w:t>node: return</w:t>
      </w:r>
      <w:r>
        <w:br/>
        <w:t xml:space="preserve">            _in(node.left); res.append(node.key); _in(node.right)</w:t>
      </w:r>
      <w:r>
        <w:br/>
        <w:t xml:space="preserve">        _in(self.root); return res</w:t>
      </w:r>
      <w:r>
        <w:br/>
      </w:r>
      <w:r>
        <w:br/>
        <w:t>if __name__ == "__main__":</w:t>
      </w:r>
      <w:r>
        <w:br/>
        <w:t xml:space="preserve">    b = BST()</w:t>
      </w:r>
      <w:r>
        <w:br/>
        <w:t xml:space="preserve">    for k in [5,2,8,1,3]:</w:t>
      </w:r>
      <w:r>
        <w:br/>
        <w:t xml:space="preserve">        b.insert(k)</w:t>
      </w:r>
      <w:r>
        <w:br/>
        <w:t xml:space="preserve">    assert b.inorder() == [1,2,3,5,8]</w:t>
      </w:r>
      <w:r>
        <w:br/>
        <w:t xml:space="preserve">    print("BST tests passed")</w:t>
      </w:r>
    </w:p>
    <w:p w14:paraId="5EAF7746" w14:textId="77777777" w:rsidR="00162DAE" w:rsidRDefault="00EB5F2B">
      <w:r>
        <w:t>Execution (sample):</w:t>
      </w:r>
    </w:p>
    <w:p w14:paraId="0C7FA527" w14:textId="77777777" w:rsidR="00162DAE" w:rsidRDefault="00EB5F2B">
      <w:r>
        <w:rPr>
          <w:noProof/>
        </w:rPr>
        <w:drawing>
          <wp:inline distT="0" distB="0" distL="0" distR="0" wp14:anchorId="64ADFDA7" wp14:editId="01E8CE9B">
            <wp:extent cx="5486400" cy="10533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4_bs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F9227" w14:textId="77777777" w:rsidR="00162DAE" w:rsidRDefault="00EB5F2B">
      <w:r>
        <w:lastRenderedPageBreak/>
        <w:br w:type="page"/>
      </w:r>
    </w:p>
    <w:p w14:paraId="5CC6927F" w14:textId="77777777" w:rsidR="00162DAE" w:rsidRDefault="00EB5F2B">
      <w:pPr>
        <w:pStyle w:val="Heading1"/>
      </w:pPr>
      <w:r>
        <w:lastRenderedPageBreak/>
        <w:t>Task 5</w:t>
      </w:r>
    </w:p>
    <w:p w14:paraId="48EEF20B" w14:textId="77777777" w:rsidR="00162DAE" w:rsidRDefault="00EB5F2B">
      <w:r>
        <w:t>Code:</w:t>
      </w:r>
    </w:p>
    <w:p w14:paraId="11C87D05" w14:textId="77777777" w:rsidR="00162DAE" w:rsidRDefault="00EB5F2B">
      <w:pPr>
        <w:pStyle w:val="IntenseQuote"/>
      </w:pPr>
      <w:r>
        <w:t># task5_hashtable.py</w:t>
      </w:r>
      <w:r>
        <w:br/>
        <w:t>class HashTable:</w:t>
      </w:r>
      <w:r>
        <w:br/>
        <w:t xml:space="preserve">    def __init__(self, size=10):</w:t>
      </w:r>
      <w:r>
        <w:br/>
        <w:t xml:space="preserve">        self.size = size</w:t>
      </w:r>
      <w:r>
        <w:br/>
        <w:t xml:space="preserve">        self.table = [[] for _ in range(size)]</w:t>
      </w:r>
      <w:r>
        <w:br/>
        <w:t xml:space="preserve">    def _hash(self, key):</w:t>
      </w:r>
      <w:r>
        <w:br/>
        <w:t xml:space="preserve">        return hash(key) % self.size</w:t>
      </w:r>
      <w:r>
        <w:br/>
        <w:t xml:space="preserve">    def insert(self, key, value):</w:t>
      </w:r>
      <w:r>
        <w:br/>
        <w:t xml:space="preserve">        idx = self._hash(key)</w:t>
      </w:r>
      <w:r>
        <w:br/>
        <w:t xml:space="preserve">        for i,p in enumerate(self.table[idx]):</w:t>
      </w:r>
      <w:r>
        <w:br/>
        <w:t xml:space="preserve">            if p[0]==key:</w:t>
      </w:r>
      <w:r>
        <w:br/>
        <w:t xml:space="preserve">                self.table[idx][i]=(key,value); return</w:t>
      </w:r>
      <w:r>
        <w:br/>
        <w:t xml:space="preserve">        self.table[idx].append((key,value))</w:t>
      </w:r>
      <w:r>
        <w:br/>
        <w:t xml:space="preserve">    def search(self, key):</w:t>
      </w:r>
      <w:r>
        <w:br/>
        <w:t xml:space="preserve">        idx = self._hash(key)</w:t>
      </w:r>
      <w:r>
        <w:br/>
        <w:t xml:space="preserve">        for k,v in self.table[idx</w:t>
      </w:r>
      <w:r>
        <w:t>]:</w:t>
      </w:r>
      <w:r>
        <w:br/>
        <w:t xml:space="preserve">            if k==key: return v</w:t>
      </w:r>
      <w:r>
        <w:br/>
        <w:t xml:space="preserve">        return None</w:t>
      </w:r>
      <w:r>
        <w:br/>
        <w:t xml:space="preserve">    def delete(self, key):</w:t>
      </w:r>
      <w:r>
        <w:br/>
        <w:t xml:space="preserve">        idx = self._hash(key)</w:t>
      </w:r>
      <w:r>
        <w:br/>
        <w:t xml:space="preserve">        for i,(k,v) in enumerate(self.table[idx]):</w:t>
      </w:r>
      <w:r>
        <w:br/>
        <w:t xml:space="preserve">            if k==key:</w:t>
      </w:r>
      <w:r>
        <w:br/>
        <w:t xml:space="preserve">                del self.table[idx][i]; return True</w:t>
      </w:r>
      <w:r>
        <w:br/>
        <w:t xml:space="preserve">        return False</w:t>
      </w:r>
      <w:r>
        <w:br/>
      </w:r>
      <w:r>
        <w:br/>
        <w:t>if __name__ == "__main__":</w:t>
      </w:r>
      <w:r>
        <w:br/>
        <w:t xml:space="preserve">    h = HashTable(5)</w:t>
      </w:r>
      <w:r>
        <w:br/>
        <w:t xml:space="preserve">    h.insert('a',1); h.insert('b',2); h.insert('a',3)</w:t>
      </w:r>
      <w:r>
        <w:br/>
        <w:t xml:space="preserve">    assert h.search('a')==3</w:t>
      </w:r>
      <w:r>
        <w:br/>
        <w:t xml:space="preserve">    assert h.delete('b') is True</w:t>
      </w:r>
      <w:r>
        <w:br/>
        <w:t xml:space="preserve">    assert h.search('b') is None</w:t>
      </w:r>
      <w:r>
        <w:br/>
        <w:t xml:space="preserve">    print("HashTable tests passed")</w:t>
      </w:r>
    </w:p>
    <w:p w14:paraId="5370E74E" w14:textId="77777777" w:rsidR="00162DAE" w:rsidRDefault="00EB5F2B">
      <w:r>
        <w:t>Execution (sample):</w:t>
      </w:r>
    </w:p>
    <w:p w14:paraId="2D6687E9" w14:textId="77777777" w:rsidR="00162DAE" w:rsidRDefault="00EB5F2B">
      <w:r>
        <w:rPr>
          <w:noProof/>
        </w:rPr>
        <w:drawing>
          <wp:inline distT="0" distB="0" distL="0" distR="0" wp14:anchorId="5B4AC91A" wp14:editId="5F11DE83">
            <wp:extent cx="5486400" cy="10533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5_hashtab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8B0B0" w14:textId="77777777" w:rsidR="00162DAE" w:rsidRDefault="00EB5F2B">
      <w:r>
        <w:lastRenderedPageBreak/>
        <w:br w:type="page"/>
      </w:r>
    </w:p>
    <w:p w14:paraId="1E1F2EE0" w14:textId="77777777" w:rsidR="00162DAE" w:rsidRDefault="00EB5F2B">
      <w:pPr>
        <w:pStyle w:val="Heading1"/>
      </w:pPr>
      <w:r>
        <w:lastRenderedPageBreak/>
        <w:t>Task 6</w:t>
      </w:r>
    </w:p>
    <w:p w14:paraId="2D56002C" w14:textId="77777777" w:rsidR="00162DAE" w:rsidRDefault="00EB5F2B">
      <w:r>
        <w:t>Code:</w:t>
      </w:r>
    </w:p>
    <w:p w14:paraId="575165AF" w14:textId="77777777" w:rsidR="00162DAE" w:rsidRDefault="00EB5F2B">
      <w:pPr>
        <w:pStyle w:val="IntenseQuote"/>
      </w:pPr>
      <w:r>
        <w:t># task6_graph.py</w:t>
      </w:r>
      <w:r>
        <w:br/>
        <w:t>class Graph:</w:t>
      </w:r>
      <w:r>
        <w:br/>
        <w:t xml:space="preserve">    def __init__(self):</w:t>
      </w:r>
      <w:r>
        <w:br/>
        <w:t xml:space="preserve">        self.adj = {}</w:t>
      </w:r>
      <w:r>
        <w:br/>
        <w:t xml:space="preserve">    def add_vertex(self, v):</w:t>
      </w:r>
      <w:r>
        <w:br/>
        <w:t xml:space="preserve">        self.adj.setdefault(v, [])</w:t>
      </w:r>
      <w:r>
        <w:br/>
        <w:t xml:space="preserve">    def add_edge(self, u, v):</w:t>
      </w:r>
      <w:r>
        <w:br/>
        <w:t xml:space="preserve">        self.adj.setdefault(u, []).append(v)</w:t>
      </w:r>
      <w:r>
        <w:br/>
        <w:t xml:space="preserve">        self.adj.setdefault(v, [])  # ensure v exists</w:t>
      </w:r>
      <w:r>
        <w:br/>
        <w:t xml:space="preserve">    def neighbors(self, v):</w:t>
      </w:r>
      <w:r>
        <w:br/>
        <w:t xml:space="preserve">        return self.adj.get(v, [])</w:t>
      </w:r>
      <w:r>
        <w:br/>
      </w:r>
      <w:r>
        <w:br/>
        <w:t>if __name__ == "__main__":</w:t>
      </w:r>
      <w:r>
        <w:br/>
        <w:t xml:space="preserve">    g = Graph()</w:t>
      </w:r>
      <w:r>
        <w:br/>
        <w:t xml:space="preserve">    g.add_vertex('A'); g.add_vertex('B')</w:t>
      </w:r>
      <w:r>
        <w:br/>
        <w:t xml:space="preserve">    g.add_edge('A','B')</w:t>
      </w:r>
      <w:r>
        <w:br/>
        <w:t xml:space="preserve">    assert 'B' in g.neighbors('A')</w:t>
      </w:r>
      <w:r>
        <w:br/>
        <w:t xml:space="preserve">    print("Graph tests passed")</w:t>
      </w:r>
    </w:p>
    <w:p w14:paraId="68B6D246" w14:textId="77777777" w:rsidR="00162DAE" w:rsidRDefault="00EB5F2B">
      <w:r>
        <w:t>Execution (sample):</w:t>
      </w:r>
    </w:p>
    <w:p w14:paraId="48ADB041" w14:textId="77777777" w:rsidR="00162DAE" w:rsidRDefault="00EB5F2B">
      <w:r>
        <w:rPr>
          <w:noProof/>
        </w:rPr>
        <w:drawing>
          <wp:inline distT="0" distB="0" distL="0" distR="0" wp14:anchorId="4B921FEE" wp14:editId="3FDFCD38">
            <wp:extent cx="5486400" cy="10533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6_grap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8BDF" w14:textId="77777777" w:rsidR="00162DAE" w:rsidRDefault="00EB5F2B">
      <w:r>
        <w:br w:type="page"/>
      </w:r>
    </w:p>
    <w:p w14:paraId="68B5D72E" w14:textId="77777777" w:rsidR="00162DAE" w:rsidRDefault="00EB5F2B">
      <w:pPr>
        <w:pStyle w:val="Heading1"/>
      </w:pPr>
      <w:r>
        <w:lastRenderedPageBreak/>
        <w:t>Task 7</w:t>
      </w:r>
    </w:p>
    <w:p w14:paraId="230CF281" w14:textId="77777777" w:rsidR="00162DAE" w:rsidRDefault="00EB5F2B">
      <w:r>
        <w:t>Code:</w:t>
      </w:r>
    </w:p>
    <w:p w14:paraId="42BFFCD4" w14:textId="77777777" w:rsidR="00162DAE" w:rsidRDefault="00EB5F2B">
      <w:pPr>
        <w:pStyle w:val="IntenseQuote"/>
      </w:pPr>
      <w:r>
        <w:t># task7_pq.py</w:t>
      </w:r>
      <w:r>
        <w:br/>
        <w:t>import heapq</w:t>
      </w:r>
      <w:r>
        <w:br/>
        <w:t>class PriorityQueue:</w:t>
      </w:r>
      <w:r>
        <w:br/>
        <w:t xml:space="preserve">    def __init__(self):</w:t>
      </w:r>
      <w:r>
        <w:br/>
        <w:t xml:space="preserve">        self._heap = []</w:t>
      </w:r>
      <w:r>
        <w:br/>
      </w:r>
      <w:r>
        <w:t xml:space="preserve">    def enqueue(self, priority, item):</w:t>
      </w:r>
      <w:r>
        <w:br/>
        <w:t xml:space="preserve">        heapq.heappush(self._heap, (priority, item))</w:t>
      </w:r>
      <w:r>
        <w:br/>
        <w:t xml:space="preserve">    def dequeue(self):</w:t>
      </w:r>
      <w:r>
        <w:br/>
        <w:t xml:space="preserve">        if not self._heap: raise IndexError("dequeue from empty")</w:t>
      </w:r>
      <w:r>
        <w:br/>
        <w:t xml:space="preserve">        return heapq.heappop(self._heap)[1]</w:t>
      </w:r>
      <w:r>
        <w:br/>
        <w:t xml:space="preserve">    def is_empty(self): return len(self._heap)==0</w:t>
      </w:r>
      <w:r>
        <w:br/>
      </w:r>
      <w:r>
        <w:br/>
        <w:t>if __name__ == "__main__":</w:t>
      </w:r>
      <w:r>
        <w:br/>
        <w:t xml:space="preserve">    pq = PriorityQueue()</w:t>
      </w:r>
      <w:r>
        <w:br/>
        <w:t xml:space="preserve">    pq.enqueue(5,'low'); pq.enqueue(1,'high'); pq.enqueue(3,'mid')</w:t>
      </w:r>
      <w:r>
        <w:br/>
        <w:t xml:space="preserve">    assert pq.dequeue()=='high'</w:t>
      </w:r>
      <w:r>
        <w:br/>
        <w:t xml:space="preserve">    assert not pq.is_empty()</w:t>
      </w:r>
      <w:r>
        <w:br/>
        <w:t xml:space="preserve">    pq.dequeue(); pq.dequeue()</w:t>
      </w:r>
      <w:r>
        <w:br/>
        <w:t xml:space="preserve">    try:</w:t>
      </w:r>
      <w:r>
        <w:br/>
        <w:t xml:space="preserve">        pq.deque</w:t>
      </w:r>
      <w:r>
        <w:t>ue()</w:t>
      </w:r>
      <w:r>
        <w:br/>
        <w:t xml:space="preserve">    except IndexError:</w:t>
      </w:r>
      <w:r>
        <w:br/>
        <w:t xml:space="preserve">        print("PriorityQueue tests passed")</w:t>
      </w:r>
    </w:p>
    <w:p w14:paraId="5A53332C" w14:textId="77777777" w:rsidR="00162DAE" w:rsidRDefault="00EB5F2B">
      <w:r>
        <w:t>Execution (sample):</w:t>
      </w:r>
    </w:p>
    <w:p w14:paraId="44DEF6E0" w14:textId="77777777" w:rsidR="00162DAE" w:rsidRDefault="00EB5F2B">
      <w:r>
        <w:rPr>
          <w:noProof/>
        </w:rPr>
        <w:drawing>
          <wp:inline distT="0" distB="0" distL="0" distR="0" wp14:anchorId="07D0BC6E" wp14:editId="6DD98EB1">
            <wp:extent cx="5486400" cy="10533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7_pq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CBB0" w14:textId="77777777" w:rsidR="00162DAE" w:rsidRDefault="00EB5F2B">
      <w:r>
        <w:br w:type="page"/>
      </w:r>
    </w:p>
    <w:p w14:paraId="17DFF063" w14:textId="77777777" w:rsidR="00162DAE" w:rsidRDefault="00EB5F2B">
      <w:pPr>
        <w:pStyle w:val="Heading1"/>
      </w:pPr>
      <w:r>
        <w:lastRenderedPageBreak/>
        <w:t>Task 8</w:t>
      </w:r>
    </w:p>
    <w:p w14:paraId="0515CA74" w14:textId="77777777" w:rsidR="00162DAE" w:rsidRDefault="00EB5F2B">
      <w:r>
        <w:t>Code:</w:t>
      </w:r>
    </w:p>
    <w:p w14:paraId="3004785E" w14:textId="77777777" w:rsidR="00162DAE" w:rsidRDefault="00EB5F2B">
      <w:pPr>
        <w:pStyle w:val="IntenseQuote"/>
      </w:pPr>
      <w:r>
        <w:t># task8_deque.py</w:t>
      </w:r>
      <w:r>
        <w:br/>
        <w:t>from collections import deque</w:t>
      </w:r>
      <w:r>
        <w:br/>
        <w:t>class DequeDS:</w:t>
      </w:r>
      <w:r>
        <w:br/>
        <w:t xml:space="preserve">    def __init__(self): self._d=deque()</w:t>
      </w:r>
      <w:r>
        <w:br/>
        <w:t xml:space="preserve">    def add_front(self, x): self._d.appendleft(x)</w:t>
      </w:r>
      <w:r>
        <w:br/>
        <w:t xml:space="preserve">    def add_rear(self, x): self._d.append(x)</w:t>
      </w:r>
      <w:r>
        <w:br/>
        <w:t xml:space="preserve">    def remove_front(self): return self._d.popleft()</w:t>
      </w:r>
      <w:r>
        <w:br/>
        <w:t xml:space="preserve">    def remove_rear(self): return self._d.pop()</w:t>
      </w:r>
      <w:r>
        <w:br/>
        <w:t xml:space="preserve">    def to_list(self): return list(self._d)</w:t>
      </w:r>
      <w:r>
        <w:br/>
      </w:r>
      <w:r>
        <w:br/>
        <w:t>if __name__ == "__main__":</w:t>
      </w:r>
      <w:r>
        <w:br/>
        <w:t xml:space="preserve">    d = DequeDS()</w:t>
      </w:r>
      <w:r>
        <w:br/>
        <w:t xml:space="preserve">    d.add_rear(1); d.add_front(0); d.add_rear(2)</w:t>
      </w:r>
      <w:r>
        <w:br/>
        <w:t xml:space="preserve">    assert d.to_list()==[0,1,2]</w:t>
      </w:r>
      <w:r>
        <w:br/>
        <w:t xml:space="preserve">    assert d.remove_front()==0 and d.remove_rear()==2</w:t>
      </w:r>
      <w:r>
        <w:br/>
        <w:t xml:space="preserve">    p</w:t>
      </w:r>
      <w:r>
        <w:t>rint("Deque tests passed")</w:t>
      </w:r>
    </w:p>
    <w:p w14:paraId="368A78C7" w14:textId="77777777" w:rsidR="00162DAE" w:rsidRDefault="00EB5F2B">
      <w:r>
        <w:t>Execution (sample):</w:t>
      </w:r>
    </w:p>
    <w:p w14:paraId="794840D5" w14:textId="77777777" w:rsidR="00162DAE" w:rsidRDefault="00EB5F2B">
      <w:r>
        <w:rPr>
          <w:noProof/>
        </w:rPr>
        <w:drawing>
          <wp:inline distT="0" distB="0" distL="0" distR="0" wp14:anchorId="4E44081F" wp14:editId="22F875CA">
            <wp:extent cx="5486400" cy="10533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8_dequ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23B6" w14:textId="77777777" w:rsidR="00162DAE" w:rsidRDefault="00EB5F2B">
      <w:r>
        <w:br w:type="page"/>
      </w:r>
    </w:p>
    <w:p w14:paraId="7522F287" w14:textId="77777777" w:rsidR="00162DAE" w:rsidRDefault="00EB5F2B">
      <w:pPr>
        <w:pStyle w:val="Heading1"/>
      </w:pPr>
      <w:r>
        <w:lastRenderedPageBreak/>
        <w:t>Task 9</w:t>
      </w:r>
    </w:p>
    <w:p w14:paraId="58BF1715" w14:textId="77777777" w:rsidR="00162DAE" w:rsidRDefault="00EB5F2B">
      <w:r>
        <w:t>Comparison Table:</w:t>
      </w:r>
    </w:p>
    <w:p w14:paraId="35E56C27" w14:textId="77777777" w:rsidR="00162DAE" w:rsidRDefault="00EB5F2B">
      <w:pPr>
        <w:pStyle w:val="IntenseQuote"/>
      </w:pPr>
      <w:r>
        <w:t># task9_comparison.md</w:t>
      </w:r>
      <w:r>
        <w:br/>
      </w:r>
      <w:r>
        <w:t>| Data Structure | Use case | Insert | Delete | Search | Access | Notes |</w:t>
      </w:r>
      <w:r>
        <w:br/>
        <w:t>|---|---|---:|---:|---:|---:|---|</w:t>
      </w:r>
      <w:r>
        <w:br/>
        <w:t>| Stack | LIFO tasks (undo) | O(1) | O(1) | O(n) | O(n) | Simple push/pop |</w:t>
      </w:r>
      <w:r>
        <w:br/>
        <w:t>| Queue | FIFO tasks (print queue) | O(1) | O(1) | O(n) | O(n) | Use for scheduling |</w:t>
      </w:r>
      <w:r>
        <w:br/>
        <w:t>| Linked List | Dynamic insertion | O(1) (at head) | O(1) | O(n) | O(n) | Good for frequent inserts |</w:t>
      </w:r>
      <w:r>
        <w:br/>
        <w:t>| BST (avg) | Sorted data | O(log n) | O(log n) | O(log n) | O(n) | Balanced BST needed |</w:t>
      </w:r>
      <w:r>
        <w:br/>
        <w:t>| Hash Table | Key-value lookup | O(1) | O(1) | O(</w:t>
      </w:r>
      <w:r>
        <w:t>1) | O(1) | Use chaining to handle collisions |</w:t>
      </w:r>
      <w:r>
        <w:br/>
        <w:t>| Graph (adj list) | Networks | O(1) | O(1) | O(n) | O(n) | Good for sparse graphs |</w:t>
      </w:r>
      <w:r>
        <w:br/>
        <w:t>| Priority Queue | Task scheduling | O(log n) | O(log n) | O(n) | O(n) | Implement with heap |</w:t>
      </w:r>
      <w:r>
        <w:br/>
        <w:t>| Deque | Double-ended ops | O(1) | O(1) | O(n) | O(n) | Use collections.deque |</w:t>
      </w:r>
    </w:p>
    <w:p w14:paraId="3D72E0BF" w14:textId="77777777" w:rsidR="00162DAE" w:rsidRDefault="00EB5F2B">
      <w:r>
        <w:t>Rendered (sample):</w:t>
      </w:r>
    </w:p>
    <w:p w14:paraId="7B24CB49" w14:textId="77777777" w:rsidR="00162DAE" w:rsidRDefault="00EB5F2B">
      <w:r>
        <w:rPr>
          <w:noProof/>
        </w:rPr>
        <w:drawing>
          <wp:inline distT="0" distB="0" distL="0" distR="0" wp14:anchorId="30CB88C5" wp14:editId="0B4AC4DD">
            <wp:extent cx="5486400" cy="193121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9_comparis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AFCC" w14:textId="77777777" w:rsidR="00162DAE" w:rsidRDefault="00EB5F2B">
      <w:r>
        <w:br w:type="page"/>
      </w:r>
    </w:p>
    <w:p w14:paraId="4F3FFDC0" w14:textId="77777777" w:rsidR="00162DAE" w:rsidRDefault="00EB5F2B">
      <w:pPr>
        <w:pStyle w:val="Heading1"/>
      </w:pPr>
      <w:r>
        <w:lastRenderedPageBreak/>
        <w:t>Task 10</w:t>
      </w:r>
    </w:p>
    <w:p w14:paraId="64F68404" w14:textId="77777777" w:rsidR="00162DAE" w:rsidRDefault="00EB5F2B">
      <w:r>
        <w:t>Code:</w:t>
      </w:r>
    </w:p>
    <w:p w14:paraId="6033826A" w14:textId="77777777" w:rsidR="00162DAE" w:rsidRDefault="00EB5F2B">
      <w:pPr>
        <w:pStyle w:val="IntenseQuote"/>
      </w:pPr>
      <w:r>
        <w:t># task10_cafeteria_queue.py</w:t>
      </w:r>
      <w:r>
        <w:br/>
        <w:t>from collections import deque</w:t>
      </w:r>
      <w:r>
        <w:br/>
        <w:t>class CafeteriaQueue:</w:t>
      </w:r>
      <w:r>
        <w:br/>
        <w:t xml:space="preserve">    """</w:t>
      </w:r>
      <w:r>
        <w:br/>
        <w:t xml:space="preserve">    Simple simulation of cafeteria order queue using deque.</w:t>
      </w:r>
      <w:r>
        <w:br/>
        <w:t xml:space="preserve">    Methods: arrive(order_id), serve(), peek(), size()</w:t>
      </w:r>
      <w:r>
        <w:br/>
        <w:t xml:space="preserve">    """</w:t>
      </w:r>
      <w:r>
        <w:br/>
        <w:t xml:space="preserve">    def __init__(self):</w:t>
      </w:r>
      <w:r>
        <w:br/>
        <w:t xml:space="preserve">        self._q = deque()</w:t>
      </w:r>
      <w:r>
        <w:br/>
        <w:t xml:space="preserve">    def arrive(self, order_id):</w:t>
      </w:r>
      <w:r>
        <w:br/>
        <w:t xml:space="preserve">        self._q.append(order_id)</w:t>
      </w:r>
      <w:r>
        <w:br/>
        <w:t xml:space="preserve">    def serve(self):</w:t>
      </w:r>
      <w:r>
        <w:br/>
        <w:t xml:space="preserve">        if not self._q: return None</w:t>
      </w:r>
      <w:r>
        <w:br/>
        <w:t xml:space="preserve">        return self._q.popleft()</w:t>
      </w:r>
      <w:r>
        <w:br/>
        <w:t xml:space="preserve">    def peek(self):</w:t>
      </w:r>
      <w:r>
        <w:br/>
        <w:t xml:space="preserve">        return None if not self._q else self._q[0]</w:t>
      </w:r>
      <w:r>
        <w:br/>
        <w:t xml:space="preserve">    def size(self):</w:t>
      </w:r>
      <w:r>
        <w:br/>
        <w:t xml:space="preserve">        return len(self._q)</w:t>
      </w:r>
      <w:r>
        <w:br/>
      </w:r>
      <w:r>
        <w:br/>
        <w:t xml:space="preserve">if </w:t>
      </w:r>
      <w:r>
        <w:t>__name__ == "__main__":</w:t>
      </w:r>
      <w:r>
        <w:br/>
        <w:t xml:space="preserve">    cq = CafeteriaQueue()</w:t>
      </w:r>
      <w:r>
        <w:br/>
        <w:t xml:space="preserve">    cq.arrive("ord1"); cq.arrive("ord2"); cq.arrive("ord3")</w:t>
      </w:r>
      <w:r>
        <w:br/>
        <w:t xml:space="preserve">    assert cq.peek()=="ord1"</w:t>
      </w:r>
      <w:r>
        <w:br/>
        <w:t xml:space="preserve">    assert cq.size()==3</w:t>
      </w:r>
      <w:r>
        <w:br/>
        <w:t xml:space="preserve">    assert cq.serve()=="ord1"</w:t>
      </w:r>
      <w:r>
        <w:br/>
        <w:t xml:space="preserve">    assert cq.size()==2</w:t>
      </w:r>
      <w:r>
        <w:br/>
        <w:t xml:space="preserve">    print("CafeteriaQueue tests passed")</w:t>
      </w:r>
    </w:p>
    <w:p w14:paraId="331F0B1A" w14:textId="77777777" w:rsidR="00162DAE" w:rsidRDefault="00EB5F2B">
      <w:r>
        <w:t>Execution (sample):</w:t>
      </w:r>
    </w:p>
    <w:p w14:paraId="48F9C22E" w14:textId="77777777" w:rsidR="00162DAE" w:rsidRDefault="00EB5F2B">
      <w:r>
        <w:rPr>
          <w:noProof/>
        </w:rPr>
        <w:drawing>
          <wp:inline distT="0" distB="0" distL="0" distR="0" wp14:anchorId="4E6EF6DA" wp14:editId="1200D540">
            <wp:extent cx="5486400" cy="105338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10_cafeteria_queu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4178" w14:textId="77777777" w:rsidR="00162DAE" w:rsidRDefault="00EB5F2B">
      <w:r>
        <w:br w:type="page"/>
      </w:r>
    </w:p>
    <w:p w14:paraId="4F2B5B81" w14:textId="77777777" w:rsidR="00162DAE" w:rsidRDefault="00EB5F2B">
      <w:pPr>
        <w:pStyle w:val="Heading1"/>
      </w:pPr>
      <w:r>
        <w:lastRenderedPageBreak/>
        <w:t>Appendix</w:t>
      </w:r>
    </w:p>
    <w:p w14:paraId="4D624592" w14:textId="77777777" w:rsidR="00162DAE" w:rsidRDefault="00EB5F2B">
      <w:r>
        <w:t>Files included:</w:t>
      </w:r>
    </w:p>
    <w:p w14:paraId="4E13C67C" w14:textId="77777777" w:rsidR="00162DAE" w:rsidRDefault="00EB5F2B">
      <w:r>
        <w:t>- task10_cafeteria_queue.png</w:t>
      </w:r>
    </w:p>
    <w:p w14:paraId="67B251B8" w14:textId="77777777" w:rsidR="00162DAE" w:rsidRDefault="00EB5F2B">
      <w:r>
        <w:t>- task10_cafeteria_queue.py</w:t>
      </w:r>
    </w:p>
    <w:p w14:paraId="3EF5F568" w14:textId="77777777" w:rsidR="00162DAE" w:rsidRDefault="00EB5F2B">
      <w:r>
        <w:t>- task1_stack.png</w:t>
      </w:r>
    </w:p>
    <w:p w14:paraId="7CD47064" w14:textId="77777777" w:rsidR="00162DAE" w:rsidRDefault="00EB5F2B">
      <w:r>
        <w:t>- task1_stack.py</w:t>
      </w:r>
    </w:p>
    <w:p w14:paraId="7CE8B5D1" w14:textId="77777777" w:rsidR="00162DAE" w:rsidRDefault="00EB5F2B">
      <w:r>
        <w:t>- task2_queue.png</w:t>
      </w:r>
    </w:p>
    <w:p w14:paraId="06941F1F" w14:textId="77777777" w:rsidR="00162DAE" w:rsidRDefault="00EB5F2B">
      <w:r>
        <w:t>- task2_queue.py</w:t>
      </w:r>
    </w:p>
    <w:p w14:paraId="7B7A960A" w14:textId="77777777" w:rsidR="00162DAE" w:rsidRDefault="00EB5F2B">
      <w:r>
        <w:t>- task3_linkedlist.png</w:t>
      </w:r>
    </w:p>
    <w:p w14:paraId="28DAFD2A" w14:textId="77777777" w:rsidR="00162DAE" w:rsidRDefault="00EB5F2B">
      <w:r>
        <w:t>- task3_linkedlist.py</w:t>
      </w:r>
    </w:p>
    <w:p w14:paraId="742EEDBA" w14:textId="77777777" w:rsidR="00162DAE" w:rsidRDefault="00EB5F2B">
      <w:r>
        <w:t>- task4_bst.png</w:t>
      </w:r>
    </w:p>
    <w:p w14:paraId="4762DE9F" w14:textId="77777777" w:rsidR="00162DAE" w:rsidRDefault="00EB5F2B">
      <w:r>
        <w:t>- task4_bst.py</w:t>
      </w:r>
    </w:p>
    <w:p w14:paraId="370362E3" w14:textId="77777777" w:rsidR="00162DAE" w:rsidRDefault="00EB5F2B">
      <w:r>
        <w:t>- task5_hashtable.png</w:t>
      </w:r>
    </w:p>
    <w:p w14:paraId="17F5723D" w14:textId="77777777" w:rsidR="00162DAE" w:rsidRDefault="00EB5F2B">
      <w:r>
        <w:t>- task5_hashtable.py</w:t>
      </w:r>
    </w:p>
    <w:p w14:paraId="3E2C447C" w14:textId="77777777" w:rsidR="00162DAE" w:rsidRDefault="00EB5F2B">
      <w:r>
        <w:t>- task6_graph.png</w:t>
      </w:r>
    </w:p>
    <w:p w14:paraId="434C16F9" w14:textId="77777777" w:rsidR="00162DAE" w:rsidRDefault="00EB5F2B">
      <w:r>
        <w:t>- task6_graph.py</w:t>
      </w:r>
    </w:p>
    <w:p w14:paraId="591A24B3" w14:textId="77777777" w:rsidR="00162DAE" w:rsidRDefault="00EB5F2B">
      <w:r>
        <w:t>- task7_pq.png</w:t>
      </w:r>
    </w:p>
    <w:p w14:paraId="5AFEC37D" w14:textId="77777777" w:rsidR="00162DAE" w:rsidRDefault="00EB5F2B">
      <w:r>
        <w:t>- task7_pq.py</w:t>
      </w:r>
    </w:p>
    <w:p w14:paraId="7A9E71CA" w14:textId="77777777" w:rsidR="00162DAE" w:rsidRDefault="00EB5F2B">
      <w:r>
        <w:t>- task8_deque.png</w:t>
      </w:r>
    </w:p>
    <w:p w14:paraId="2B805B5A" w14:textId="77777777" w:rsidR="00162DAE" w:rsidRDefault="00EB5F2B">
      <w:r>
        <w:t>- task8_deque.py</w:t>
      </w:r>
    </w:p>
    <w:p w14:paraId="763D6708" w14:textId="77777777" w:rsidR="00162DAE" w:rsidRDefault="00EB5F2B">
      <w:r>
        <w:t>- task9_comparison.md</w:t>
      </w:r>
    </w:p>
    <w:p w14:paraId="2CA687DB" w14:textId="77777777" w:rsidR="00162DAE" w:rsidRDefault="00EB5F2B">
      <w:r>
        <w:t>- task9_comparison.png</w:t>
      </w:r>
    </w:p>
    <w:p w14:paraId="0BB6B068" w14:textId="77777777" w:rsidR="00162DAE" w:rsidRDefault="00EB5F2B">
      <w:r>
        <w:br/>
        <w:t>AI prompts used (examples):</w:t>
      </w:r>
    </w:p>
    <w:p w14:paraId="7A9A4312" w14:textId="77777777" w:rsidR="00162DAE" w:rsidRDefault="00EB5F2B">
      <w:r>
        <w:t>1) 'Implement a Stack class with push, pop, peek, is_empty and provide tests.'</w:t>
      </w:r>
      <w:r>
        <w:br/>
        <w:t>2) 'Implement a Queue class using list with enqueue, dequeue, peek, size and tests.'</w:t>
      </w:r>
      <w:r>
        <w:br/>
        <w:t>3) 'Create a Singly Linked List with insert and to_list methods.'</w:t>
      </w:r>
      <w:r>
        <w:br/>
        <w:t>4) 'Create a BST with insert and inorder traversal.'</w:t>
      </w:r>
      <w:r>
        <w:br/>
      </w:r>
      <w:r>
        <w:lastRenderedPageBreak/>
        <w:t>5) 'Implement a hash table with chaining and basic operations.'</w:t>
      </w:r>
      <w:r>
        <w:br/>
        <w:t>6) 'Create a graph adjacency list with add_vertex, add_edge, neighbors.'</w:t>
      </w:r>
      <w:r>
        <w:br/>
        <w:t>7) 'Use heapq to implement a priority queue.'</w:t>
      </w:r>
      <w:r>
        <w:br/>
        <w:t>8) 'Use collections.deque to implement a deque.'</w:t>
      </w:r>
      <w:r>
        <w:br/>
        <w:t>9) 'Provide a comparison table of common data structures with time complexi</w:t>
      </w:r>
      <w:r>
        <w:t>ties.'</w:t>
      </w:r>
      <w:r>
        <w:br/>
        <w:t>10) 'From campus features pick suitable data structures and implement one (Cafeteria queue).'</w:t>
      </w:r>
    </w:p>
    <w:sectPr w:rsidR="00162D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98382781">
    <w:abstractNumId w:val="8"/>
  </w:num>
  <w:num w:numId="2" w16cid:durableId="1943030209">
    <w:abstractNumId w:val="6"/>
  </w:num>
  <w:num w:numId="3" w16cid:durableId="885333238">
    <w:abstractNumId w:val="5"/>
  </w:num>
  <w:num w:numId="4" w16cid:durableId="194125884">
    <w:abstractNumId w:val="4"/>
  </w:num>
  <w:num w:numId="5" w16cid:durableId="1834180573">
    <w:abstractNumId w:val="7"/>
  </w:num>
  <w:num w:numId="6" w16cid:durableId="216476721">
    <w:abstractNumId w:val="3"/>
  </w:num>
  <w:num w:numId="7" w16cid:durableId="1861626054">
    <w:abstractNumId w:val="2"/>
  </w:num>
  <w:num w:numId="8" w16cid:durableId="1676110475">
    <w:abstractNumId w:val="1"/>
  </w:num>
  <w:num w:numId="9" w16cid:durableId="77124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2DAE"/>
    <w:rsid w:val="0029639D"/>
    <w:rsid w:val="00326F90"/>
    <w:rsid w:val="00A4722A"/>
    <w:rsid w:val="00AA1D8D"/>
    <w:rsid w:val="00B47730"/>
    <w:rsid w:val="00CB0664"/>
    <w:rsid w:val="00EB5F2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86B7C27"/>
  <w14:defaultImageDpi w14:val="300"/>
  <w15:docId w15:val="{0A815A58-EC3A-465B-B302-79B14517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1393</Words>
  <Characters>7942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Raunak Ranjan</cp:lastModifiedBy>
  <cp:revision>2</cp:revision>
  <dcterms:created xsi:type="dcterms:W3CDTF">2025-10-08T06:15:00Z</dcterms:created>
  <dcterms:modified xsi:type="dcterms:W3CDTF">2025-10-08T06:15:00Z</dcterms:modified>
  <cp:category/>
</cp:coreProperties>
</file>