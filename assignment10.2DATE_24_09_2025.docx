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1D92" w14:textId="77777777" w:rsidR="00E41C2C" w:rsidRDefault="00000000">
      <w:r>
        <w:br/>
      </w:r>
      <w:r>
        <w:br/>
      </w:r>
    </w:p>
    <w:p w14:paraId="219A42E8" w14:textId="77777777" w:rsidR="00E41C2C" w:rsidRDefault="00000000">
      <w:pPr>
        <w:jc w:val="center"/>
      </w:pPr>
      <w:r>
        <w:rPr>
          <w:b/>
          <w:sz w:val="40"/>
        </w:rPr>
        <w:t>Lab 10: Code Review and Quality</w:t>
      </w:r>
      <w:r>
        <w:rPr>
          <w:b/>
          <w:sz w:val="40"/>
        </w:rPr>
        <w:br/>
      </w:r>
      <w:r>
        <w:rPr>
          <w:b/>
          <w:sz w:val="40"/>
        </w:rPr>
        <w:br/>
      </w:r>
    </w:p>
    <w:p w14:paraId="36058218" w14:textId="77777777" w:rsidR="00E41C2C" w:rsidRDefault="00000000">
      <w:pPr>
        <w:jc w:val="center"/>
      </w:pPr>
      <w:r>
        <w:rPr>
          <w:i/>
        </w:rPr>
        <w:t>AI Assisted Coding - Lab Report</w:t>
      </w:r>
      <w:r>
        <w:rPr>
          <w:i/>
        </w:rPr>
        <w:br/>
      </w:r>
      <w:r>
        <w:rPr>
          <w:i/>
        </w:rPr>
        <w:br/>
      </w:r>
    </w:p>
    <w:p w14:paraId="0C5C94F5" w14:textId="77777777" w:rsidR="00E41C2C" w:rsidRDefault="00E41C2C"/>
    <w:p w14:paraId="56CB445C" w14:textId="77777777" w:rsidR="00E41C2C" w:rsidRDefault="00000000">
      <w:r>
        <w:t>Name: Raunak Ranjan</w:t>
      </w:r>
    </w:p>
    <w:p w14:paraId="4F0A5097" w14:textId="77777777" w:rsidR="00E41C2C" w:rsidRDefault="00000000">
      <w:r>
        <w:t>Roll No: 2403A51314</w:t>
      </w:r>
    </w:p>
    <w:p w14:paraId="59C2A285" w14:textId="77777777" w:rsidR="00E41C2C" w:rsidRDefault="00000000">
      <w:r>
        <w:t>Subject: AI Assisted Coding</w:t>
      </w:r>
    </w:p>
    <w:p w14:paraId="1AE1B736" w14:textId="77777777" w:rsidR="00E41C2C" w:rsidRDefault="00000000">
      <w:r>
        <w:t>Batch: BTECH CSE B13</w:t>
      </w:r>
    </w:p>
    <w:p w14:paraId="603E65DC" w14:textId="77777777" w:rsidR="00E41C2C" w:rsidRDefault="00000000">
      <w:r>
        <w:t>Date: 24-09-2025</w:t>
      </w:r>
    </w:p>
    <w:p w14:paraId="54D6A18E" w14:textId="77777777" w:rsidR="00E41C2C" w:rsidRDefault="00000000">
      <w:r>
        <w:br w:type="page"/>
      </w:r>
    </w:p>
    <w:p w14:paraId="4900AF5C" w14:textId="77777777" w:rsidR="00E41C2C" w:rsidRDefault="00000000">
      <w:pPr>
        <w:pStyle w:val="Heading1"/>
      </w:pPr>
      <w:r>
        <w:lastRenderedPageBreak/>
        <w:t>Table of Contents</w:t>
      </w:r>
    </w:p>
    <w:p w14:paraId="3A54300B" w14:textId="77777777" w:rsidR="00E41C2C" w:rsidRDefault="00000000">
      <w:r>
        <w:t>1. Task 1 - AI-Assisted Code Review (Basic Errors)</w:t>
      </w:r>
    </w:p>
    <w:p w14:paraId="4AC3E4BF" w14:textId="77777777" w:rsidR="00E41C2C" w:rsidRDefault="00000000">
      <w:r>
        <w:t>2. Task 2 - Automatic Inline Comments and PEP8 (Fibonacci)</w:t>
      </w:r>
    </w:p>
    <w:p w14:paraId="582B498E" w14:textId="77777777" w:rsidR="00E41C2C" w:rsidRDefault="00000000">
      <w:r>
        <w:t>3. Task 3 - Multi-function module and docstrings</w:t>
      </w:r>
    </w:p>
    <w:p w14:paraId="0FB1A215" w14:textId="77777777" w:rsidR="00E41C2C" w:rsidRDefault="00000000">
      <w:r>
        <w:t>4. Appendix: Files and terminal screenshots</w:t>
      </w:r>
    </w:p>
    <w:p w14:paraId="2CA3BCC6" w14:textId="77777777" w:rsidR="00E41C2C" w:rsidRDefault="00000000">
      <w:r>
        <w:br w:type="page"/>
      </w:r>
    </w:p>
    <w:p w14:paraId="208DB3CD" w14:textId="77777777" w:rsidR="00E41C2C" w:rsidRDefault="00000000">
      <w:pPr>
        <w:pStyle w:val="Heading1"/>
      </w:pPr>
      <w:r>
        <w:lastRenderedPageBreak/>
        <w:t>Task 1: AI-Assisted Code Review (Basic Errors)</w:t>
      </w:r>
    </w:p>
    <w:p w14:paraId="773777F7" w14:textId="77777777" w:rsidR="00E41C2C" w:rsidRDefault="00000000">
      <w:r>
        <w:t>Objective: Find and fix basic syntax and logic errors. Submit corrected code with comments.</w:t>
      </w:r>
      <w:r>
        <w:br/>
      </w:r>
    </w:p>
    <w:p w14:paraId="26023D49" w14:textId="77777777" w:rsidR="00E41C2C" w:rsidRDefault="00000000">
      <w:r>
        <w:t>Original (buggy) code:</w:t>
      </w:r>
    </w:p>
    <w:p w14:paraId="3EF5EB6B" w14:textId="77777777" w:rsidR="00E41C2C" w:rsidRDefault="00000000">
      <w:pPr>
        <w:pStyle w:val="IntenseQuote"/>
      </w:pPr>
      <w:r>
        <w:t># buggy_calculator.py</w:t>
      </w:r>
      <w:r>
        <w:br/>
        <w:t># Intentionally buggy Python code for Task 1</w:t>
      </w:r>
      <w:r>
        <w:br/>
        <w:t>def add(a, b):</w:t>
      </w:r>
      <w:r>
        <w:br/>
        <w:t>return a + b</w:t>
      </w:r>
      <w:r>
        <w:br/>
      </w:r>
      <w:r>
        <w:br/>
        <w:t>def sub(a, b)</w:t>
      </w:r>
      <w:r>
        <w:br/>
        <w:t xml:space="preserve">    return a - b</w:t>
      </w:r>
      <w:r>
        <w:br/>
      </w:r>
      <w:r>
        <w:br/>
        <w:t>def multiply(a, b):</w:t>
      </w:r>
      <w:r>
        <w:br/>
        <w:t xml:space="preserve">    result = a * b</w:t>
      </w:r>
      <w:r>
        <w:br/>
        <w:t xml:space="preserve">    print("Product is", result)</w:t>
      </w:r>
      <w:r>
        <w:br/>
      </w:r>
      <w:r>
        <w:br/>
        <w:t>def divide(a, b):</w:t>
      </w:r>
      <w:r>
        <w:br/>
        <w:t xml:space="preserve">    if b = 0:</w:t>
      </w:r>
      <w:r>
        <w:br/>
        <w:t xml:space="preserve">        return None</w:t>
      </w:r>
      <w:r>
        <w:br/>
        <w:t xml:space="preserve">    return a / b</w:t>
      </w:r>
      <w:r>
        <w:br/>
      </w:r>
      <w:r>
        <w:br/>
        <w:t># Quick demo</w:t>
      </w:r>
      <w:r>
        <w:br/>
        <w:t>print("Sum:", add(5, 3))</w:t>
      </w:r>
      <w:r>
        <w:br/>
        <w:t>print("Diff:", sub(10, 4))</w:t>
      </w:r>
      <w:r>
        <w:br/>
        <w:t>multiply(3,4)</w:t>
      </w:r>
      <w:r>
        <w:br/>
        <w:t>print("Div:", divide(8, 2))</w:t>
      </w:r>
      <w:r>
        <w:br/>
      </w:r>
    </w:p>
    <w:p w14:paraId="7B552FCD" w14:textId="77777777" w:rsidR="00E41C2C" w:rsidRDefault="00000000">
      <w:r>
        <w:t>AI assistant suggestions (example prompts and suggested fixes):</w:t>
      </w:r>
    </w:p>
    <w:p w14:paraId="0E17B3B4" w14:textId="77777777" w:rsidR="00E41C2C" w:rsidRDefault="00000000">
      <w:r>
        <w:t>Prompt to AI: "Review this Python file and point out syntax errors and bad practices; suggest corrected code."</w:t>
      </w:r>
    </w:p>
    <w:p w14:paraId="3E55A6FB" w14:textId="77777777" w:rsidR="00E41C2C" w:rsidRDefault="00000000">
      <w:r>
        <w:t>Suggested fixes by AI (summary):</w:t>
      </w:r>
    </w:p>
    <w:p w14:paraId="76F3B390" w14:textId="77777777" w:rsidR="00E41C2C" w:rsidRDefault="00000000">
      <w:r>
        <w:t>- Fix indentation errors and missing colons.</w:t>
      </w:r>
      <w:r>
        <w:br/>
        <w:t>- Use '==' for equality, not '=' in comparisons.</w:t>
      </w:r>
      <w:r>
        <w:br/>
        <w:t>- Make functions return values consistently and avoid printing inside utility functions.</w:t>
      </w:r>
      <w:r>
        <w:br/>
        <w:t>- Raise an exception for divide-by-zero rather than returning None silently.</w:t>
      </w:r>
      <w:r>
        <w:br/>
      </w:r>
    </w:p>
    <w:p w14:paraId="7E3C86FB" w14:textId="77777777" w:rsidR="00E41C2C" w:rsidRDefault="00000000">
      <w:r>
        <w:t>Corrected code:</w:t>
      </w:r>
    </w:p>
    <w:p w14:paraId="73134C22" w14:textId="77777777" w:rsidR="00E41C2C" w:rsidRDefault="00000000">
      <w:pPr>
        <w:pStyle w:val="IntenseQuote"/>
      </w:pPr>
      <w:r>
        <w:lastRenderedPageBreak/>
        <w:t># corrected_calculator.py</w:t>
      </w:r>
      <w:r>
        <w:br/>
        <w:t>"""</w:t>
      </w:r>
      <w:r>
        <w:br/>
        <w:t>Simple calculator functions with fixes and comments.</w:t>
      </w:r>
      <w:r>
        <w:br/>
        <w:t>Corrected syntax errors, consistent return behavior, and added basic error handling.</w:t>
      </w:r>
      <w:r>
        <w:br/>
        <w:t>"""</w:t>
      </w:r>
      <w:r>
        <w:br/>
        <w:t>def add(a, b):</w:t>
      </w:r>
      <w:r>
        <w:br/>
        <w:t xml:space="preserve">    """Return the sum of a and b."""</w:t>
      </w:r>
      <w:r>
        <w:br/>
        <w:t xml:space="preserve">    return a + b</w:t>
      </w:r>
      <w:r>
        <w:br/>
      </w:r>
      <w:r>
        <w:br/>
        <w:t>def sub(a, b):</w:t>
      </w:r>
      <w:r>
        <w:br/>
        <w:t xml:space="preserve">    """Return the difference (a - b)."""</w:t>
      </w:r>
      <w:r>
        <w:br/>
        <w:t xml:space="preserve">    return a - b</w:t>
      </w:r>
      <w:r>
        <w:br/>
      </w:r>
      <w:r>
        <w:br/>
        <w:t>def multiply(a, b):</w:t>
      </w:r>
      <w:r>
        <w:br/>
        <w:t xml:space="preserve">    """Return the product of a and b (no printing inside function)."""</w:t>
      </w:r>
      <w:r>
        <w:br/>
        <w:t xml:space="preserve">    return a * b</w:t>
      </w:r>
      <w:r>
        <w:br/>
      </w:r>
      <w:r>
        <w:br/>
        <w:t>def divide(a, b):</w:t>
      </w:r>
      <w:r>
        <w:br/>
        <w:t xml:space="preserve">    """</w:t>
      </w:r>
      <w:r>
        <w:br/>
        <w:t xml:space="preserve">    Return the division result (a / b).</w:t>
      </w:r>
      <w:r>
        <w:br/>
        <w:t xml:space="preserve">    If b is zero, raise a ValueError to signal invalid operation.</w:t>
      </w:r>
      <w:r>
        <w:br/>
        <w:t xml:space="preserve">    """</w:t>
      </w:r>
      <w:r>
        <w:br/>
        <w:t xml:space="preserve">    if b == 0:</w:t>
      </w:r>
      <w:r>
        <w:br/>
        <w:t xml:space="preserve">        raise ValueError("Cannot divide by zero")</w:t>
      </w:r>
      <w:r>
        <w:br/>
        <w:t xml:space="preserve">    return a / b</w:t>
      </w:r>
      <w:r>
        <w:br/>
      </w:r>
      <w:r>
        <w:br/>
        <w:t># Demo usage (would normally be under a __main__ guard)</w:t>
      </w:r>
      <w:r>
        <w:br/>
        <w:t>if __name__ == "__main__":</w:t>
      </w:r>
      <w:r>
        <w:br/>
        <w:t xml:space="preserve">    print("Sum:", add(5, 3))</w:t>
      </w:r>
      <w:r>
        <w:br/>
        <w:t xml:space="preserve">    print("Diff:", sub(10, 4))</w:t>
      </w:r>
      <w:r>
        <w:br/>
        <w:t xml:space="preserve">    print("Product:", multiply(3, 4))</w:t>
      </w:r>
      <w:r>
        <w:br/>
        <w:t xml:space="preserve">    print("Div:", divide(8, 2))</w:t>
      </w:r>
      <w:r>
        <w:br/>
      </w:r>
    </w:p>
    <w:p w14:paraId="465CA56B" w14:textId="77777777" w:rsidR="00E41C2C" w:rsidRDefault="00000000">
      <w:r>
        <w:t>Explanation of changes (student-style):</w:t>
      </w:r>
    </w:p>
    <w:p w14:paraId="6B42D774" w14:textId="77777777" w:rsidR="00E41C2C" w:rsidRDefault="00000000">
      <w:r>
        <w:t>I fixed the indentation and missing colons. I also made multiply return a value instead of printing inside, and handled division by zero with an exception. These make functions more predictable and testable.</w:t>
      </w:r>
    </w:p>
    <w:p w14:paraId="7E507852" w14:textId="77777777" w:rsidR="00E41C2C" w:rsidRDefault="00000000">
      <w:r>
        <w:t>Program output (executed):</w:t>
      </w:r>
    </w:p>
    <w:p w14:paraId="7024D34E" w14:textId="77777777" w:rsidR="00E41C2C" w:rsidRDefault="00000000">
      <w:r>
        <w:rPr>
          <w:noProof/>
        </w:rPr>
        <w:lastRenderedPageBreak/>
        <w:drawing>
          <wp:inline distT="0" distB="0" distL="0" distR="0" wp14:anchorId="433C26A8" wp14:editId="75A3C608">
            <wp:extent cx="5486400" cy="2520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corrected_cal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385E" w14:textId="77777777" w:rsidR="00E41C2C" w:rsidRDefault="00000000">
      <w:r>
        <w:br w:type="page"/>
      </w:r>
    </w:p>
    <w:p w14:paraId="423E50AE" w14:textId="77777777" w:rsidR="00E41C2C" w:rsidRDefault="00000000">
      <w:pPr>
        <w:pStyle w:val="Heading1"/>
      </w:pPr>
      <w:r>
        <w:lastRenderedPageBreak/>
        <w:t>Task 2: Automatic Inline Comments &amp; PEP8 (Fibonacci)</w:t>
      </w:r>
    </w:p>
    <w:p w14:paraId="6BA9F794" w14:textId="77777777" w:rsidR="00E41C2C" w:rsidRDefault="00000000">
      <w:r>
        <w:t>Objective: Improve variable names, add comments, and apply PEP8 formatting.</w:t>
      </w:r>
    </w:p>
    <w:p w14:paraId="728BD6D5" w14:textId="77777777" w:rsidR="00E41C2C" w:rsidRDefault="00000000">
      <w:r>
        <w:t>Initial code (poor naming):</w:t>
      </w:r>
    </w:p>
    <w:p w14:paraId="79BDA322" w14:textId="77777777" w:rsidR="00E41C2C" w:rsidRDefault="00000000">
      <w:pPr>
        <w:pStyle w:val="IntenseQuote"/>
      </w:pPr>
      <w:r>
        <w:t># fibonacci_initial.py</w:t>
      </w:r>
      <w:r>
        <w:br/>
        <w:t># Simple fibonacci with poor names and no comments</w:t>
      </w:r>
      <w:r>
        <w:br/>
        <w:t>def f(n):</w:t>
      </w:r>
      <w:r>
        <w:br/>
        <w:t xml:space="preserve">    a=0; b=1</w:t>
      </w:r>
      <w:r>
        <w:br/>
        <w:t xml:space="preserve">    for i in range(n):</w:t>
      </w:r>
      <w:r>
        <w:br/>
        <w:t xml:space="preserve">        a,b = b, a+b</w:t>
      </w:r>
      <w:r>
        <w:br/>
        <w:t xml:space="preserve">    return a</w:t>
      </w:r>
      <w:r>
        <w:br/>
      </w:r>
      <w:r>
        <w:br/>
        <w:t>print("Fibo(10)=", f(10))</w:t>
      </w:r>
      <w:r>
        <w:br/>
      </w:r>
    </w:p>
    <w:p w14:paraId="7B2855FF" w14:textId="77777777" w:rsidR="00E41C2C" w:rsidRDefault="00000000">
      <w:r>
        <w:t>AI prompt used: "Improve variable names, add comments, and format according to PEP8."</w:t>
      </w:r>
    </w:p>
    <w:p w14:paraId="55780136" w14:textId="77777777" w:rsidR="00E41C2C" w:rsidRDefault="00000000">
      <w:r>
        <w:t>AI suggestions (summary):</w:t>
      </w:r>
    </w:p>
    <w:p w14:paraId="77D34BE8" w14:textId="77777777" w:rsidR="00E41C2C" w:rsidRDefault="00000000">
      <w:r>
        <w:t>- Rename functions and variables to descriptive names (e.g., fibonacci_nth, fibonacci_sequence).</w:t>
      </w:r>
      <w:r>
        <w:br/>
        <w:t>- Add docstrings and type hints.</w:t>
      </w:r>
      <w:r>
        <w:br/>
        <w:t>- Keep lines under 79 characters and use spaces around operators.</w:t>
      </w:r>
      <w:r>
        <w:br/>
      </w:r>
    </w:p>
    <w:p w14:paraId="0013F494" w14:textId="77777777" w:rsidR="00E41C2C" w:rsidRDefault="00000000">
      <w:r>
        <w:t>Improved code:</w:t>
      </w:r>
    </w:p>
    <w:p w14:paraId="189A7775" w14:textId="77777777" w:rsidR="00E41C2C" w:rsidRDefault="00000000">
      <w:pPr>
        <w:pStyle w:val="IntenseQuote"/>
      </w:pPr>
      <w:r>
        <w:t># fibonacci_clean.py</w:t>
      </w:r>
      <w:r>
        <w:br/>
        <w:t>"""</w:t>
      </w:r>
      <w:r>
        <w:br/>
        <w:t>Clean Fibonacci implementation.</w:t>
      </w:r>
      <w:r>
        <w:br/>
        <w:t>Improvements:</w:t>
      </w:r>
      <w:r>
        <w:br/>
        <w:t>- Better function and variable names.</w:t>
      </w:r>
      <w:r>
        <w:br/>
        <w:t>- Added docstring and type hints.</w:t>
      </w:r>
      <w:r>
        <w:br/>
        <w:t>- PEP8 formatting and a simple input demo.</w:t>
      </w:r>
      <w:r>
        <w:br/>
        <w:t>"""</w:t>
      </w:r>
      <w:r>
        <w:br/>
        <w:t>from typing import List</w:t>
      </w:r>
      <w:r>
        <w:br/>
      </w:r>
      <w:r>
        <w:br/>
        <w:t>def fibonacci_nth(n: int) -&gt; int:</w:t>
      </w:r>
      <w:r>
        <w:br/>
        <w:t xml:space="preserve">    """</w:t>
      </w:r>
      <w:r>
        <w:br/>
        <w:t xml:space="preserve">    Return the n-th Fibonacci number (0-indexed).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</w:r>
      <w:r>
        <w:lastRenderedPageBreak/>
        <w:t xml:space="preserve">    n : int</w:t>
      </w:r>
      <w:r>
        <w:br/>
        <w:t xml:space="preserve">        Index (0-based) of the Fibonacci sequence to return.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int</w:t>
      </w:r>
      <w:r>
        <w:br/>
        <w:t xml:space="preserve">        The n-th Fibonacci number.</w:t>
      </w:r>
      <w:r>
        <w:br/>
        <w:t xml:space="preserve">    """</w:t>
      </w:r>
      <w:r>
        <w:br/>
        <w:t xml:space="preserve">    if n &lt; 0:</w:t>
      </w:r>
      <w:r>
        <w:br/>
        <w:t xml:space="preserve">        raise ValueError("n must be non-negative")</w:t>
      </w:r>
      <w:r>
        <w:br/>
        <w:t xml:space="preserve">    a, b = 0, 1</w:t>
      </w:r>
      <w:r>
        <w:br/>
        <w:t xml:space="preserve">    for _ in range(n):</w:t>
      </w:r>
      <w:r>
        <w:br/>
        <w:t xml:space="preserve">        a, b = b, a + b</w:t>
      </w:r>
      <w:r>
        <w:br/>
        <w:t xml:space="preserve">    return a</w:t>
      </w:r>
      <w:r>
        <w:br/>
      </w:r>
      <w:r>
        <w:br/>
        <w:t>def fibonacci_sequence(length: int) -&gt; List[int]:</w:t>
      </w:r>
      <w:r>
        <w:br/>
        <w:t xml:space="preserve">    """Return a list containing the Fibonacci sequence of given length."""</w:t>
      </w:r>
      <w:r>
        <w:br/>
        <w:t xml:space="preserve">    if length &lt;= 0:</w:t>
      </w:r>
      <w:r>
        <w:br/>
        <w:t xml:space="preserve">        return []</w:t>
      </w:r>
      <w:r>
        <w:br/>
        <w:t xml:space="preserve">    seq = [0, 1]</w:t>
      </w:r>
      <w:r>
        <w:br/>
        <w:t xml:space="preserve">    while len(seq) &lt; length:</w:t>
      </w:r>
      <w:r>
        <w:br/>
        <w:t xml:space="preserve">        seq.append(seq[-1] + seq[-2])</w:t>
      </w:r>
      <w:r>
        <w:br/>
        <w:t xml:space="preserve">    return seq[:length]</w:t>
      </w:r>
      <w:r>
        <w:br/>
      </w:r>
      <w:r>
        <w:br/>
        <w:t>if __name__ == "__main__":</w:t>
      </w:r>
      <w:r>
        <w:br/>
        <w:t xml:space="preserve">    print("Fibonacci(10) =", fibonacci_nth(10))</w:t>
      </w:r>
      <w:r>
        <w:br/>
        <w:t xml:space="preserve">    print("Sequence 10:", fibonacci_sequence(10))</w:t>
      </w:r>
      <w:r>
        <w:br/>
      </w:r>
    </w:p>
    <w:p w14:paraId="78E584FD" w14:textId="77777777" w:rsidR="00E41C2C" w:rsidRDefault="00000000">
      <w:r>
        <w:t>Why these suggestions help readability (student-style):</w:t>
      </w:r>
    </w:p>
    <w:p w14:paraId="182BE254" w14:textId="77777777" w:rsidR="00E41C2C" w:rsidRDefault="00000000">
      <w:r>
        <w:t>Clear names and docstrings make it easier to know what the function does. Type hints help tools and future readers. PEP8 formatting keeps code consistent.</w:t>
      </w:r>
    </w:p>
    <w:p w14:paraId="66968110" w14:textId="77777777" w:rsidR="00E41C2C" w:rsidRDefault="00000000">
      <w:r>
        <w:t>Program output (executed):</w:t>
      </w:r>
    </w:p>
    <w:p w14:paraId="36E226C5" w14:textId="77777777" w:rsidR="00E41C2C" w:rsidRDefault="00000000">
      <w:r>
        <w:rPr>
          <w:noProof/>
        </w:rPr>
        <w:lastRenderedPageBreak/>
        <w:drawing>
          <wp:inline distT="0" distB="0" distL="0" distR="0" wp14:anchorId="26F11A4B" wp14:editId="0A8A6C9E">
            <wp:extent cx="5486400" cy="1398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fibonacc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2E2" w14:textId="77777777" w:rsidR="00E41C2C" w:rsidRDefault="00000000">
      <w:r>
        <w:br w:type="page"/>
      </w:r>
    </w:p>
    <w:p w14:paraId="273F2E3C" w14:textId="77777777" w:rsidR="00E41C2C" w:rsidRDefault="00000000">
      <w:pPr>
        <w:pStyle w:val="Heading1"/>
      </w:pPr>
      <w:r>
        <w:lastRenderedPageBreak/>
        <w:t>Task 3: Multi-function Script + Docstrings</w:t>
      </w:r>
    </w:p>
    <w:p w14:paraId="3DDD8E3C" w14:textId="77777777" w:rsidR="00E41C2C" w:rsidRDefault="00000000">
      <w:r>
        <w:t>Objective: Create a module with 3-4 functions and add NumPy-style docstrings. Compare manual vs AI-generated docstrings.</w:t>
      </w:r>
    </w:p>
    <w:p w14:paraId="77A676D9" w14:textId="77777777" w:rsidR="00E41C2C" w:rsidRDefault="00000000">
      <w:r>
        <w:t>Manual docstrings (student wrote):</w:t>
      </w:r>
    </w:p>
    <w:p w14:paraId="482A67FB" w14:textId="77777777" w:rsidR="00E41C2C" w:rsidRDefault="00000000">
      <w:pPr>
        <w:pStyle w:val="IntenseQuote"/>
      </w:pPr>
      <w:r>
        <w:t># calculator_module_manual.py</w:t>
      </w:r>
      <w:r>
        <w:br/>
        <w:t>"""</w:t>
      </w:r>
      <w:r>
        <w:br/>
        <w:t>Calculator module - manual docstrings (NumPy style)</w:t>
      </w:r>
      <w:r>
        <w:br/>
        <w:t>"""</w:t>
      </w:r>
      <w:r>
        <w:br/>
      </w:r>
      <w:r>
        <w:br/>
        <w:t>def add(a, b):</w:t>
      </w:r>
      <w:r>
        <w:br/>
        <w:t xml:space="preserve">    """</w:t>
      </w:r>
      <w:r>
        <w:br/>
        <w:t xml:space="preserve">    Add two numbers.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number</w:t>
      </w:r>
      <w:r>
        <w:br/>
        <w:t xml:space="preserve">        First addend.</w:t>
      </w:r>
      <w:r>
        <w:br/>
        <w:t xml:space="preserve">    b : number</w:t>
      </w:r>
      <w:r>
        <w:br/>
        <w:t xml:space="preserve">        Second addend.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number</w:t>
      </w:r>
      <w:r>
        <w:br/>
        <w:t xml:space="preserve">        The sum of a and b.</w:t>
      </w:r>
      <w:r>
        <w:br/>
        <w:t xml:space="preserve">    """</w:t>
      </w:r>
      <w:r>
        <w:br/>
        <w:t xml:space="preserve">    return a + b</w:t>
      </w:r>
      <w:r>
        <w:br/>
      </w:r>
      <w:r>
        <w:br/>
        <w:t>def subtract(a, b):</w:t>
      </w:r>
      <w:r>
        <w:br/>
        <w:t xml:space="preserve">    """</w:t>
      </w:r>
      <w:r>
        <w:br/>
        <w:t xml:space="preserve">    Subtract b from a.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number</w:t>
      </w:r>
      <w:r>
        <w:br/>
        <w:t xml:space="preserve">        Minuend.</w:t>
      </w:r>
      <w:r>
        <w:br/>
        <w:t xml:space="preserve">    b : number</w:t>
      </w:r>
      <w:r>
        <w:br/>
        <w:t xml:space="preserve">        Subtrahend.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number</w:t>
      </w:r>
      <w:r>
        <w:br/>
      </w:r>
      <w:r>
        <w:lastRenderedPageBreak/>
        <w:t xml:space="preserve">        The difference a - b.</w:t>
      </w:r>
      <w:r>
        <w:br/>
        <w:t xml:space="preserve">    """</w:t>
      </w:r>
      <w:r>
        <w:br/>
        <w:t xml:space="preserve">    return a - b</w:t>
      </w:r>
      <w:r>
        <w:br/>
      </w:r>
      <w:r>
        <w:br/>
        <w:t>def multiply(a, b):</w:t>
      </w:r>
      <w:r>
        <w:br/>
        <w:t xml:space="preserve">    """</w:t>
      </w:r>
      <w:r>
        <w:br/>
        <w:t xml:space="preserve">    Multiply two numbers.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number</w:t>
      </w:r>
      <w:r>
        <w:br/>
        <w:t xml:space="preserve">        First factor.</w:t>
      </w:r>
      <w:r>
        <w:br/>
        <w:t xml:space="preserve">    b : number</w:t>
      </w:r>
      <w:r>
        <w:br/>
        <w:t xml:space="preserve">        Second factor.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number</w:t>
      </w:r>
      <w:r>
        <w:br/>
        <w:t xml:space="preserve">        The product a * b.</w:t>
      </w:r>
      <w:r>
        <w:br/>
        <w:t xml:space="preserve">    """</w:t>
      </w:r>
      <w:r>
        <w:br/>
        <w:t xml:space="preserve">    return a * b</w:t>
      </w:r>
      <w:r>
        <w:br/>
      </w:r>
      <w:r>
        <w:br/>
        <w:t>def divide(a, b):</w:t>
      </w:r>
      <w:r>
        <w:br/>
        <w:t xml:space="preserve">    """</w:t>
      </w:r>
      <w:r>
        <w:br/>
        <w:t xml:space="preserve">    Divide a by b.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number</w:t>
      </w:r>
      <w:r>
        <w:br/>
        <w:t xml:space="preserve">        Dividend.</w:t>
      </w:r>
      <w:r>
        <w:br/>
        <w:t xml:space="preserve">    b : number</w:t>
      </w:r>
      <w:r>
        <w:br/>
        <w:t xml:space="preserve">        Divisor.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number</w:t>
      </w:r>
      <w:r>
        <w:br/>
        <w:t xml:space="preserve">        The quotient a / b.</w:t>
      </w:r>
      <w:r>
        <w:br/>
      </w:r>
      <w:r>
        <w:br/>
        <w:t xml:space="preserve">    Raises</w:t>
      </w:r>
      <w:r>
        <w:br/>
        <w:t xml:space="preserve">    ------</w:t>
      </w:r>
      <w:r>
        <w:br/>
        <w:t xml:space="preserve">    ValueError</w:t>
      </w:r>
      <w:r>
        <w:br/>
        <w:t xml:space="preserve">        If b is zero.</w:t>
      </w:r>
      <w:r>
        <w:br/>
        <w:t xml:space="preserve">    """</w:t>
      </w:r>
      <w:r>
        <w:br/>
      </w:r>
      <w:r>
        <w:lastRenderedPageBreak/>
        <w:t xml:space="preserve">    if b == 0:</w:t>
      </w:r>
      <w:r>
        <w:br/>
        <w:t xml:space="preserve">        raise ValueError("Division by zero")</w:t>
      </w:r>
      <w:r>
        <w:br/>
        <w:t xml:space="preserve">    return a / b</w:t>
      </w:r>
      <w:r>
        <w:br/>
      </w:r>
    </w:p>
    <w:p w14:paraId="1DE3D97C" w14:textId="77777777" w:rsidR="00E41C2C" w:rsidRDefault="00000000">
      <w:r>
        <w:t>AI-generated docstring version (example output from AI):</w:t>
      </w:r>
    </w:p>
    <w:p w14:paraId="491B2098" w14:textId="77777777" w:rsidR="00E41C2C" w:rsidRDefault="00000000">
      <w:pPr>
        <w:pStyle w:val="IntenseQuote"/>
      </w:pPr>
      <w:r>
        <w:t>"""</w:t>
      </w:r>
      <w:r>
        <w:br/>
        <w:t>calculator_module.py</w:t>
      </w:r>
      <w:r>
        <w:br/>
      </w:r>
      <w:r>
        <w:br/>
        <w:t>AI-generated module-level docstring and NumPy-style function docstrings:</w:t>
      </w:r>
      <w:r>
        <w:br/>
        <w:t>This module provides simple arithmetic functions: add, subtract, multiply, and divide.</w:t>
      </w:r>
      <w:r>
        <w:br/>
        <w:t>Each function is documented using the NumPy documentation standard. The divide</w:t>
      </w:r>
      <w:r>
        <w:br/>
        <w:t>function raises a ValueError if an attempt to divide by zero is made.</w:t>
      </w:r>
      <w:r>
        <w:br/>
      </w:r>
      <w:r>
        <w:br/>
        <w:t>Functions</w:t>
      </w:r>
      <w:r>
        <w:br/>
        <w:t>---------</w:t>
      </w:r>
      <w:r>
        <w:br/>
        <w:t>add(a, b)</w:t>
      </w:r>
      <w:r>
        <w:br/>
        <w:t xml:space="preserve">    Return the sum of a and b.</w:t>
      </w:r>
      <w:r>
        <w:br/>
      </w:r>
      <w:r>
        <w:br/>
        <w:t>subtract(a, b)</w:t>
      </w:r>
      <w:r>
        <w:br/>
        <w:t xml:space="preserve">    Return the difference (a - b).</w:t>
      </w:r>
      <w:r>
        <w:br/>
      </w:r>
      <w:r>
        <w:br/>
        <w:t>multiply(a, b)</w:t>
      </w:r>
      <w:r>
        <w:br/>
        <w:t xml:space="preserve">    Return the product of a and b.</w:t>
      </w:r>
      <w:r>
        <w:br/>
      </w:r>
      <w:r>
        <w:br/>
        <w:t>divide(a, b)</w:t>
      </w:r>
      <w:r>
        <w:br/>
        <w:t xml:space="preserve">    Return the quotient a / b. Raises ValueError for b == 0.</w:t>
      </w:r>
      <w:r>
        <w:br/>
        <w:t>"""</w:t>
      </w:r>
      <w:r>
        <w:br/>
        <w:t>def add(a, b):</w:t>
      </w:r>
      <w:r>
        <w:br/>
        <w:t xml:space="preserve">    """</w:t>
      </w:r>
      <w:r>
        <w:br/>
        <w:t xml:space="preserve">    Add two numeric values.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float or int</w:t>
      </w:r>
      <w:r>
        <w:br/>
        <w:t xml:space="preserve">        First value to add.</w:t>
      </w:r>
      <w:r>
        <w:br/>
        <w:t xml:space="preserve">    b : float or int</w:t>
      </w:r>
      <w:r>
        <w:br/>
        <w:t xml:space="preserve">        Second value to add.</w:t>
      </w:r>
      <w:r>
        <w:br/>
      </w:r>
      <w:r>
        <w:br/>
      </w:r>
      <w:r>
        <w:lastRenderedPageBreak/>
        <w:t xml:space="preserve">    Returns</w:t>
      </w:r>
      <w:r>
        <w:br/>
        <w:t xml:space="preserve">    -------</w:t>
      </w:r>
      <w:r>
        <w:br/>
        <w:t xml:space="preserve">    float or int</w:t>
      </w:r>
      <w:r>
        <w:br/>
        <w:t xml:space="preserve">        Sum of the two inputs.</w:t>
      </w:r>
      <w:r>
        <w:br/>
        <w:t xml:space="preserve">    """</w:t>
      </w:r>
      <w:r>
        <w:br/>
        <w:t xml:space="preserve">    return a + b</w:t>
      </w:r>
      <w:r>
        <w:br/>
      </w:r>
      <w:r>
        <w:br/>
        <w:t>def subtract(a, b):</w:t>
      </w:r>
      <w:r>
        <w:br/>
        <w:t xml:space="preserve">    """</w:t>
      </w:r>
      <w:r>
        <w:br/>
        <w:t xml:space="preserve">    Subtract second numeric value from the first.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float or int</w:t>
      </w:r>
      <w:r>
        <w:br/>
        <w:t xml:space="preserve">        Value from which to subtract.</w:t>
      </w:r>
      <w:r>
        <w:br/>
        <w:t xml:space="preserve">    b : float or int</w:t>
      </w:r>
      <w:r>
        <w:br/>
        <w:t xml:space="preserve">        Value to subtract.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float or int</w:t>
      </w:r>
      <w:r>
        <w:br/>
        <w:t xml:space="preserve">        Difference (a - b).</w:t>
      </w:r>
      <w:r>
        <w:br/>
        <w:t xml:space="preserve">    """</w:t>
      </w:r>
      <w:r>
        <w:br/>
        <w:t xml:space="preserve">    return a - b</w:t>
      </w:r>
      <w:r>
        <w:br/>
      </w:r>
      <w:r>
        <w:br/>
        <w:t>def multiply(a, b):</w:t>
      </w:r>
      <w:r>
        <w:br/>
        <w:t xml:space="preserve">    """</w:t>
      </w:r>
      <w:r>
        <w:br/>
        <w:t xml:space="preserve">    Multiply two numeric values.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float or int</w:t>
      </w:r>
      <w:r>
        <w:br/>
        <w:t xml:space="preserve">        First multiplicand.</w:t>
      </w:r>
      <w:r>
        <w:br/>
        <w:t xml:space="preserve">    b : float or int</w:t>
      </w:r>
      <w:r>
        <w:br/>
        <w:t xml:space="preserve">        Second multiplicand.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float or int</w:t>
      </w:r>
      <w:r>
        <w:br/>
        <w:t xml:space="preserve">        Product of the inputs.</w:t>
      </w:r>
      <w:r>
        <w:br/>
        <w:t xml:space="preserve">    """</w:t>
      </w:r>
      <w:r>
        <w:br/>
        <w:t xml:space="preserve">    return a * b</w:t>
      </w:r>
      <w:r>
        <w:br/>
      </w:r>
      <w:r>
        <w:br/>
      </w:r>
      <w:r>
        <w:lastRenderedPageBreak/>
        <w:t>def divide(a, b):</w:t>
      </w:r>
      <w:r>
        <w:br/>
        <w:t xml:space="preserve">    """</w:t>
      </w:r>
      <w:r>
        <w:br/>
        <w:t xml:space="preserve">    Divide first numeric value by second.</w:t>
      </w:r>
      <w:r>
        <w:br/>
      </w:r>
      <w:r>
        <w:br/>
        <w:t xml:space="preserve">    Parameters</w:t>
      </w:r>
      <w:r>
        <w:br/>
        <w:t xml:space="preserve">    ----------</w:t>
      </w:r>
      <w:r>
        <w:br/>
        <w:t xml:space="preserve">    a : float or int</w:t>
      </w:r>
      <w:r>
        <w:br/>
        <w:t xml:space="preserve">        Dividend.</w:t>
      </w:r>
      <w:r>
        <w:br/>
        <w:t xml:space="preserve">    b : float or int</w:t>
      </w:r>
      <w:r>
        <w:br/>
        <w:t xml:space="preserve">        Divisor.</w:t>
      </w:r>
      <w:r>
        <w:br/>
      </w:r>
      <w:r>
        <w:br/>
        <w:t xml:space="preserve">    Returns</w:t>
      </w:r>
      <w:r>
        <w:br/>
        <w:t xml:space="preserve">    -------</w:t>
      </w:r>
      <w:r>
        <w:br/>
        <w:t xml:space="preserve">    float or int</w:t>
      </w:r>
      <w:r>
        <w:br/>
        <w:t xml:space="preserve">        Quotient of a divided by b.</w:t>
      </w:r>
      <w:r>
        <w:br/>
      </w:r>
      <w:r>
        <w:br/>
        <w:t xml:space="preserve">    Raises</w:t>
      </w:r>
      <w:r>
        <w:br/>
        <w:t xml:space="preserve">    ------</w:t>
      </w:r>
      <w:r>
        <w:br/>
        <w:t xml:space="preserve">    ValueError</w:t>
      </w:r>
      <w:r>
        <w:br/>
        <w:t xml:space="preserve">        If b equals zero.</w:t>
      </w:r>
      <w:r>
        <w:br/>
        <w:t xml:space="preserve">    """</w:t>
      </w:r>
      <w:r>
        <w:br/>
        <w:t xml:space="preserve">    if b == 0:</w:t>
      </w:r>
      <w:r>
        <w:br/>
        <w:t xml:space="preserve">        raise ValueError("Division by zero")</w:t>
      </w:r>
      <w:r>
        <w:br/>
        <w:t xml:space="preserve">    return a / b</w:t>
      </w:r>
      <w:r>
        <w:br/>
      </w:r>
    </w:p>
    <w:p w14:paraId="30BE4A0D" w14:textId="77777777" w:rsidR="00E41C2C" w:rsidRDefault="00000000">
      <w:r>
        <w:t>Comparison and notes (student-style):</w:t>
      </w:r>
    </w:p>
    <w:p w14:paraId="0F2B9E9B" w14:textId="77777777" w:rsidR="00E41C2C" w:rsidRDefault="00000000">
      <w:r>
        <w:t>- The manual docstrings included parameter descriptions and raises sections; AI docstrings added a module-level summary and were slightly more concise.</w:t>
      </w:r>
      <w:r>
        <w:br/>
        <w:t>- Both follow NumPy style; AI's version helps by listing functions at top which is useful for quick overview.</w:t>
      </w:r>
      <w:r>
        <w:br/>
        <w:t>- I preferred AI's module-level docstring but kept some manual details like examples in the file when needed.</w:t>
      </w:r>
    </w:p>
    <w:p w14:paraId="17705789" w14:textId="77777777" w:rsidR="00E41C2C" w:rsidRDefault="00000000">
      <w:r>
        <w:t>Demo note: The module functions are available in calculator_module_ai.py (no demo run).</w:t>
      </w:r>
    </w:p>
    <w:p w14:paraId="4BDAD13A" w14:textId="77777777" w:rsidR="00E41C2C" w:rsidRDefault="00000000">
      <w:r>
        <w:rPr>
          <w:noProof/>
        </w:rPr>
        <w:drawing>
          <wp:inline distT="0" distB="0" distL="0" distR="0" wp14:anchorId="7B7593CE" wp14:editId="68B43EB1">
            <wp:extent cx="45720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calculat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693A" w14:textId="77777777" w:rsidR="00E41C2C" w:rsidRDefault="00000000">
      <w:r>
        <w:br w:type="page"/>
      </w:r>
    </w:p>
    <w:p w14:paraId="2C6690AA" w14:textId="77777777" w:rsidR="00E41C2C" w:rsidRDefault="00000000">
      <w:pPr>
        <w:pStyle w:val="Heading1"/>
      </w:pPr>
      <w:r>
        <w:lastRenderedPageBreak/>
        <w:t>Appendix: Files included</w:t>
      </w:r>
    </w:p>
    <w:p w14:paraId="75C8A53E" w14:textId="77777777" w:rsidR="00E41C2C" w:rsidRDefault="00000000">
      <w:r>
        <w:t>- corrected_calculator.py</w:t>
      </w:r>
    </w:p>
    <w:p w14:paraId="2D783369" w14:textId="77777777" w:rsidR="00E41C2C" w:rsidRDefault="00000000">
      <w:r>
        <w:t>- fibonacci_clean.py</w:t>
      </w:r>
    </w:p>
    <w:p w14:paraId="77590E98" w14:textId="77777777" w:rsidR="00E41C2C" w:rsidRDefault="00000000">
      <w:r>
        <w:t>- calculator_module_manual.py</w:t>
      </w:r>
    </w:p>
    <w:p w14:paraId="2E91DA0D" w14:textId="77777777" w:rsidR="00E41C2C" w:rsidRDefault="00000000">
      <w:r>
        <w:t>- calculator_module_ai.py</w:t>
      </w:r>
    </w:p>
    <w:p w14:paraId="2C66EFE1" w14:textId="77777777" w:rsidR="00E41C2C" w:rsidRDefault="00000000">
      <w:r>
        <w:t>- README.md</w:t>
      </w:r>
    </w:p>
    <w:p w14:paraId="040D4556" w14:textId="77777777" w:rsidR="00E41C2C" w:rsidRDefault="00000000">
      <w:r>
        <w:t>- terminal screenshots (PNG files)</w:t>
      </w:r>
    </w:p>
    <w:p w14:paraId="0C29A95F" w14:textId="77777777" w:rsidR="00E41C2C" w:rsidRDefault="00000000">
      <w:r>
        <w:br/>
        <w:t>Prompts used with the AI assistant (examples):</w:t>
      </w:r>
    </w:p>
    <w:p w14:paraId="35534CAC" w14:textId="77777777" w:rsidR="00E41C2C" w:rsidRDefault="00000000">
      <w:r>
        <w:t>1) "Review this code and list syntax errors, then provide corrected code."</w:t>
      </w:r>
      <w:r>
        <w:br/>
        <w:t>2) "Improve variable names, add docstrings, and format according to PEP8."</w:t>
      </w:r>
      <w:r>
        <w:br/>
        <w:t>3) "Generate a module-level docstring and NumPy-style docstrings for each function."</w:t>
      </w:r>
    </w:p>
    <w:p w14:paraId="57B12DF0" w14:textId="77777777" w:rsidR="00E41C2C" w:rsidRDefault="00000000">
      <w:r>
        <w:br/>
        <w:t>End of report.</w:t>
      </w:r>
      <w:r>
        <w:br/>
      </w:r>
    </w:p>
    <w:sectPr w:rsidR="00E41C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266514">
    <w:abstractNumId w:val="8"/>
  </w:num>
  <w:num w:numId="2" w16cid:durableId="1571113962">
    <w:abstractNumId w:val="6"/>
  </w:num>
  <w:num w:numId="3" w16cid:durableId="837502194">
    <w:abstractNumId w:val="5"/>
  </w:num>
  <w:num w:numId="4" w16cid:durableId="52507057">
    <w:abstractNumId w:val="4"/>
  </w:num>
  <w:num w:numId="5" w16cid:durableId="1511722497">
    <w:abstractNumId w:val="7"/>
  </w:num>
  <w:num w:numId="6" w16cid:durableId="1293563445">
    <w:abstractNumId w:val="3"/>
  </w:num>
  <w:num w:numId="7" w16cid:durableId="1590772686">
    <w:abstractNumId w:val="2"/>
  </w:num>
  <w:num w:numId="8" w16cid:durableId="14885450">
    <w:abstractNumId w:val="1"/>
  </w:num>
  <w:num w:numId="9" w16cid:durableId="138309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AAE"/>
    <w:rsid w:val="005E2A13"/>
    <w:rsid w:val="00827D9C"/>
    <w:rsid w:val="00AA1D8D"/>
    <w:rsid w:val="00B47730"/>
    <w:rsid w:val="00CB0664"/>
    <w:rsid w:val="00E41C2C"/>
    <w:rsid w:val="00EE6D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960E7"/>
  <w14:defaultImageDpi w14:val="300"/>
  <w15:docId w15:val="{8D072313-85B5-458B-A7EC-051239E3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Raunak Ranjan</cp:lastModifiedBy>
  <cp:revision>4</cp:revision>
  <dcterms:created xsi:type="dcterms:W3CDTF">2025-09-24T05:56:00Z</dcterms:created>
  <dcterms:modified xsi:type="dcterms:W3CDTF">2025-09-24T06:12:00Z</dcterms:modified>
  <cp:category/>
</cp:coreProperties>
</file>